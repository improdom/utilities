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2398328" w:rsidP="4E89A0AB" w:rsidRDefault="52398328" w14:paraId="7EB59124" w14:textId="3B7C79D5">
      <w:pPr>
        <w:pStyle w:val="Heading2"/>
        <w:spacing w:before="299" w:beforeAutospacing="off" w:after="299" w:afterAutospacing="off"/>
      </w:pPr>
      <w:r w:rsidRPr="4E89A0AB" w:rsidR="52398328">
        <w:rPr>
          <w:b w:val="1"/>
          <w:bCs w:val="1"/>
          <w:noProof w:val="0"/>
          <w:sz w:val="36"/>
          <w:szCs w:val="36"/>
          <w:lang w:val="en-US"/>
        </w:rPr>
        <w:t>Your Planned Setup</w:t>
      </w:r>
    </w:p>
    <w:p w:rsidR="52398328" w:rsidP="4E89A0AB" w:rsidRDefault="52398328" w14:paraId="5DC0A7FF" w14:textId="3FA0BCC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4E89A0AB" w:rsidR="52398328">
        <w:rPr>
          <w:b w:val="1"/>
          <w:bCs w:val="1"/>
          <w:noProof w:val="0"/>
          <w:lang w:val="en-US"/>
        </w:rPr>
        <w:t>Existing Power BI Model (Referenced via DQFM)</w:t>
      </w:r>
    </w:p>
    <w:p w:rsidR="52398328" w:rsidP="4E89A0AB" w:rsidRDefault="52398328" w14:paraId="5D96299F" w14:textId="205C427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b w:val="1"/>
          <w:bCs w:val="1"/>
          <w:noProof w:val="0"/>
          <w:lang w:val="en-US"/>
        </w:rPr>
        <w:t>Dimension Tables:</w:t>
      </w:r>
      <w:r w:rsidRPr="4E89A0AB" w:rsidR="52398328">
        <w:rPr>
          <w:noProof w:val="0"/>
          <w:lang w:val="en-US"/>
        </w:rPr>
        <w:t xml:space="preserve"> </w:t>
      </w:r>
      <w:r w:rsidRPr="4E89A0AB" w:rsidR="52398328">
        <w:rPr>
          <w:b w:val="1"/>
          <w:bCs w:val="1"/>
          <w:noProof w:val="0"/>
          <w:lang w:val="en-US"/>
        </w:rPr>
        <w:t>Dual Mode</w:t>
      </w:r>
      <w:r w:rsidRPr="4E89A0AB" w:rsidR="52398328">
        <w:rPr>
          <w:noProof w:val="0"/>
          <w:lang w:val="en-US"/>
        </w:rPr>
        <w:t xml:space="preserve"> (Can act as either Import or DirectQuery)</w:t>
      </w:r>
    </w:p>
    <w:p w:rsidR="52398328" w:rsidP="4E89A0AB" w:rsidRDefault="52398328" w14:paraId="3BEE24E4" w14:textId="3FD1684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b w:val="1"/>
          <w:bCs w:val="1"/>
          <w:noProof w:val="0"/>
          <w:lang w:val="en-US"/>
        </w:rPr>
        <w:t>Aggregation Table:</w:t>
      </w:r>
      <w:r w:rsidRPr="4E89A0AB" w:rsidR="52398328">
        <w:rPr>
          <w:noProof w:val="0"/>
          <w:lang w:val="en-US"/>
        </w:rPr>
        <w:t xml:space="preserve"> </w:t>
      </w:r>
      <w:r w:rsidRPr="4E89A0AB" w:rsidR="52398328">
        <w:rPr>
          <w:b w:val="1"/>
          <w:bCs w:val="1"/>
          <w:noProof w:val="0"/>
          <w:lang w:val="en-US"/>
        </w:rPr>
        <w:t>Import Mode</w:t>
      </w:r>
      <w:r w:rsidRPr="4E89A0AB" w:rsidR="52398328">
        <w:rPr>
          <w:noProof w:val="0"/>
          <w:lang w:val="en-US"/>
        </w:rPr>
        <w:t xml:space="preserve"> (Fully cached in memory)</w:t>
      </w:r>
    </w:p>
    <w:p w:rsidR="52398328" w:rsidP="4E89A0AB" w:rsidRDefault="52398328" w14:paraId="1373E901" w14:textId="71F1976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4E89A0AB" w:rsidR="52398328">
        <w:rPr>
          <w:b w:val="1"/>
          <w:bCs w:val="1"/>
          <w:noProof w:val="0"/>
          <w:lang w:val="en-US"/>
        </w:rPr>
        <w:t>New Power BI Model</w:t>
      </w:r>
    </w:p>
    <w:p w:rsidR="52398328" w:rsidP="4E89A0AB" w:rsidRDefault="52398328" w14:paraId="725F6688" w14:textId="58C20CC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Uses </w:t>
      </w:r>
      <w:r w:rsidRPr="4E89A0AB" w:rsidR="52398328">
        <w:rPr>
          <w:b w:val="1"/>
          <w:bCs w:val="1"/>
          <w:noProof w:val="0"/>
          <w:lang w:val="en-US"/>
        </w:rPr>
        <w:t>DirectQuery for Another Model (DQFM)</w:t>
      </w:r>
      <w:r w:rsidRPr="4E89A0AB" w:rsidR="52398328">
        <w:rPr>
          <w:noProof w:val="0"/>
          <w:lang w:val="en-US"/>
        </w:rPr>
        <w:t xml:space="preserve"> to reference dimensions &amp; aggregations.</w:t>
      </w:r>
    </w:p>
    <w:p w:rsidR="52398328" w:rsidP="4E89A0AB" w:rsidRDefault="52398328" w14:paraId="0F609A43" w14:textId="48CE4F5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Contains a </w:t>
      </w:r>
      <w:r w:rsidRPr="4E89A0AB" w:rsidR="52398328">
        <w:rPr>
          <w:b w:val="1"/>
          <w:bCs w:val="1"/>
          <w:noProof w:val="0"/>
          <w:lang w:val="en-US"/>
        </w:rPr>
        <w:t>new Detail Table in DirectQuery mode</w:t>
      </w:r>
      <w:r w:rsidRPr="4E89A0AB" w:rsidR="52398328">
        <w:rPr>
          <w:noProof w:val="0"/>
          <w:lang w:val="en-US"/>
        </w:rPr>
        <w:t xml:space="preserve"> pointing to </w:t>
      </w:r>
      <w:r w:rsidRPr="4E89A0AB" w:rsidR="52398328">
        <w:rPr>
          <w:b w:val="1"/>
          <w:bCs w:val="1"/>
          <w:noProof w:val="0"/>
          <w:lang w:val="en-US"/>
        </w:rPr>
        <w:t>Databricks</w:t>
      </w:r>
      <w:r w:rsidRPr="4E89A0AB" w:rsidR="52398328">
        <w:rPr>
          <w:noProof w:val="0"/>
          <w:lang w:val="en-US"/>
        </w:rPr>
        <w:t>.</w:t>
      </w:r>
    </w:p>
    <w:p w:rsidR="4E89A0AB" w:rsidRDefault="4E89A0AB" w14:paraId="4FABA3DE" w14:textId="20B7AD50"/>
    <w:p w:rsidR="52398328" w:rsidP="4E89A0AB" w:rsidRDefault="52398328" w14:paraId="6AB4145E" w14:textId="0D519A7E">
      <w:pPr>
        <w:pStyle w:val="Heading2"/>
        <w:spacing w:before="299" w:beforeAutospacing="off" w:after="299" w:afterAutospacing="off"/>
      </w:pPr>
      <w:r w:rsidRPr="4E89A0AB" w:rsidR="52398328">
        <w:rPr>
          <w:b w:val="1"/>
          <w:bCs w:val="1"/>
          <w:noProof w:val="0"/>
          <w:sz w:val="36"/>
          <w:szCs w:val="36"/>
          <w:lang w:val="en-US"/>
        </w:rPr>
        <w:t>🛠 How Query Execution and Folding Work in This Setup</w:t>
      </w:r>
    </w:p>
    <w:p w:rsidR="52398328" w:rsidP="4E89A0AB" w:rsidRDefault="52398328" w14:paraId="5CEB1EF8" w14:textId="7C19DEA9">
      <w:pPr>
        <w:pStyle w:val="Heading3"/>
        <w:spacing w:before="281" w:beforeAutospacing="off" w:after="281" w:afterAutospacing="off"/>
      </w:pPr>
      <w:r w:rsidRPr="4E89A0AB" w:rsidR="52398328">
        <w:rPr>
          <w:b w:val="1"/>
          <w:bCs w:val="1"/>
          <w:noProof w:val="0"/>
          <w:sz w:val="28"/>
          <w:szCs w:val="28"/>
          <w:lang w:val="en-US"/>
        </w:rPr>
        <w:t>Scenario 1: Querying Dimensions Only (From DQFM)</w:t>
      </w:r>
    </w:p>
    <w:p w:rsidR="52398328" w:rsidP="4E89A0AB" w:rsidRDefault="52398328" w14:paraId="5FC2EC30" w14:textId="0345AF0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Since dimension tables are </w:t>
      </w:r>
      <w:r w:rsidRPr="4E89A0AB" w:rsidR="52398328">
        <w:rPr>
          <w:b w:val="1"/>
          <w:bCs w:val="1"/>
          <w:noProof w:val="0"/>
          <w:lang w:val="en-US"/>
        </w:rPr>
        <w:t>Dual</w:t>
      </w:r>
      <w:r w:rsidRPr="4E89A0AB" w:rsidR="52398328">
        <w:rPr>
          <w:noProof w:val="0"/>
          <w:lang w:val="en-US"/>
        </w:rPr>
        <w:t xml:space="preserve">, Power BI will decide whether to use </w:t>
      </w:r>
      <w:r w:rsidRPr="4E89A0AB" w:rsidR="52398328">
        <w:rPr>
          <w:b w:val="1"/>
          <w:bCs w:val="1"/>
          <w:noProof w:val="0"/>
          <w:lang w:val="en-US"/>
        </w:rPr>
        <w:t>Import (cached)</w:t>
      </w:r>
      <w:r w:rsidRPr="4E89A0AB" w:rsidR="52398328">
        <w:rPr>
          <w:noProof w:val="0"/>
          <w:lang w:val="en-US"/>
        </w:rPr>
        <w:t xml:space="preserve"> or </w:t>
      </w:r>
      <w:r w:rsidRPr="4E89A0AB" w:rsidR="52398328">
        <w:rPr>
          <w:b w:val="1"/>
          <w:bCs w:val="1"/>
          <w:noProof w:val="0"/>
          <w:lang w:val="en-US"/>
        </w:rPr>
        <w:t>DirectQuery</w:t>
      </w:r>
      <w:r w:rsidRPr="4E89A0AB" w:rsidR="52398328">
        <w:rPr>
          <w:noProof w:val="0"/>
          <w:lang w:val="en-US"/>
        </w:rPr>
        <w:t xml:space="preserve"> depending on the query context.</w:t>
      </w:r>
    </w:p>
    <w:p w:rsidR="52398328" w:rsidP="4E89A0AB" w:rsidRDefault="52398328" w14:paraId="5BF78A8B" w14:textId="5DBEDCF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the </w:t>
      </w:r>
      <w:r w:rsidRPr="4E89A0AB" w:rsidR="52398328">
        <w:rPr>
          <w:b w:val="1"/>
          <w:bCs w:val="1"/>
          <w:noProof w:val="0"/>
          <w:lang w:val="en-US"/>
        </w:rPr>
        <w:t>query does not include the DirectQuery detail table</w:t>
      </w:r>
      <w:r w:rsidRPr="4E89A0AB" w:rsidR="52398328">
        <w:rPr>
          <w:noProof w:val="0"/>
          <w:lang w:val="en-US"/>
        </w:rPr>
        <w:t xml:space="preserve">, it will </w:t>
      </w:r>
      <w:r w:rsidRPr="4E89A0AB" w:rsidR="52398328">
        <w:rPr>
          <w:b w:val="1"/>
          <w:bCs w:val="1"/>
          <w:noProof w:val="0"/>
          <w:lang w:val="en-US"/>
        </w:rPr>
        <w:t>run from cache (Import Mode)</w:t>
      </w:r>
      <w:r w:rsidRPr="4E89A0AB" w:rsidR="52398328">
        <w:rPr>
          <w:noProof w:val="0"/>
          <w:lang w:val="en-US"/>
        </w:rPr>
        <w:t xml:space="preserve"> for fast performance.</w:t>
      </w:r>
    </w:p>
    <w:p w:rsidR="52398328" w:rsidP="4E89A0AB" w:rsidRDefault="52398328" w14:paraId="29A7421E" w14:textId="770242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the </w:t>
      </w:r>
      <w:r w:rsidRPr="4E89A0AB" w:rsidR="52398328">
        <w:rPr>
          <w:b w:val="1"/>
          <w:bCs w:val="1"/>
          <w:noProof w:val="0"/>
          <w:lang w:val="en-US"/>
        </w:rPr>
        <w:t>query includes a DirectQuery table</w:t>
      </w:r>
      <w:r w:rsidRPr="4E89A0AB" w:rsidR="52398328">
        <w:rPr>
          <w:noProof w:val="0"/>
          <w:lang w:val="en-US"/>
        </w:rPr>
        <w:t xml:space="preserve">, the dimensions will behave as </w:t>
      </w:r>
      <w:r w:rsidRPr="4E89A0AB" w:rsidR="52398328">
        <w:rPr>
          <w:b w:val="1"/>
          <w:bCs w:val="1"/>
          <w:noProof w:val="0"/>
          <w:lang w:val="en-US"/>
        </w:rPr>
        <w:t>DirectQuery</w:t>
      </w:r>
      <w:r w:rsidRPr="4E89A0AB" w:rsidR="52398328">
        <w:rPr>
          <w:noProof w:val="0"/>
          <w:lang w:val="en-US"/>
        </w:rPr>
        <w:t xml:space="preserve"> and push filters to the source.</w:t>
      </w:r>
    </w:p>
    <w:p w:rsidR="52398328" w:rsidP="4E89A0AB" w:rsidRDefault="52398328" w14:paraId="4B63B5D3" w14:textId="3C084B14">
      <w:pPr>
        <w:spacing w:before="240" w:beforeAutospacing="off" w:after="240" w:afterAutospacing="off"/>
      </w:pPr>
      <w:r w:rsidRPr="4E89A0AB" w:rsidR="52398328">
        <w:rPr>
          <w:b w:val="1"/>
          <w:bCs w:val="1"/>
          <w:noProof w:val="0"/>
          <w:lang w:val="en-US"/>
        </w:rPr>
        <w:t>Folding:</w:t>
      </w:r>
      <w:r w:rsidRPr="4E89A0AB" w:rsidR="52398328">
        <w:rPr>
          <w:noProof w:val="0"/>
          <w:lang w:val="en-US"/>
        </w:rPr>
        <w:t xml:space="preserve"> If used in </w:t>
      </w:r>
      <w:proofErr w:type="spellStart"/>
      <w:r w:rsidRPr="4E89A0AB" w:rsidR="52398328">
        <w:rPr>
          <w:noProof w:val="0"/>
          <w:lang w:val="en-US"/>
        </w:rPr>
        <w:t>DirectQuery</w:t>
      </w:r>
      <w:proofErr w:type="spellEnd"/>
      <w:r w:rsidRPr="4E89A0AB" w:rsidR="52398328">
        <w:rPr>
          <w:noProof w:val="0"/>
          <w:lang w:val="en-US"/>
        </w:rPr>
        <w:t xml:space="preserve"> mode, filters on dimensions should fold back to Databricks.</w:t>
      </w:r>
    </w:p>
    <w:p w:rsidR="4E89A0AB" w:rsidRDefault="4E89A0AB" w14:paraId="357CB36E" w14:textId="3AA0ED02"/>
    <w:p w:rsidR="52398328" w:rsidP="4E89A0AB" w:rsidRDefault="52398328" w14:paraId="6EC4F269" w14:textId="6493F0C5">
      <w:pPr>
        <w:pStyle w:val="Heading3"/>
        <w:spacing w:before="281" w:beforeAutospacing="off" w:after="281" w:afterAutospacing="off"/>
      </w:pPr>
      <w:r w:rsidRPr="4E89A0AB" w:rsidR="52398328">
        <w:rPr>
          <w:b w:val="1"/>
          <w:bCs w:val="1"/>
          <w:noProof w:val="0"/>
          <w:sz w:val="28"/>
          <w:szCs w:val="28"/>
          <w:lang w:val="en-US"/>
        </w:rPr>
        <w:t>Scenario 2: Querying Aggregations Only (From DQFM)</w:t>
      </w:r>
    </w:p>
    <w:p w:rsidR="52398328" w:rsidP="4E89A0AB" w:rsidRDefault="52398328" w14:paraId="2C9B5CF8" w14:textId="4006D30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Since the </w:t>
      </w:r>
      <w:r w:rsidRPr="4E89A0AB" w:rsidR="52398328">
        <w:rPr>
          <w:b w:val="1"/>
          <w:bCs w:val="1"/>
          <w:noProof w:val="0"/>
          <w:lang w:val="en-US"/>
        </w:rPr>
        <w:t>aggregated table is Import Mode</w:t>
      </w:r>
      <w:r w:rsidRPr="4E89A0AB" w:rsidR="52398328">
        <w:rPr>
          <w:noProof w:val="0"/>
          <w:lang w:val="en-US"/>
        </w:rPr>
        <w:t>, all calculations on it will run in memory.</w:t>
      </w:r>
    </w:p>
    <w:p w:rsidR="52398328" w:rsidP="4E89A0AB" w:rsidRDefault="52398328" w14:paraId="3DF4F2C5" w14:textId="29313A7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the user only queries </w:t>
      </w:r>
      <w:r w:rsidRPr="4E89A0AB" w:rsidR="52398328">
        <w:rPr>
          <w:b w:val="1"/>
          <w:bCs w:val="1"/>
          <w:noProof w:val="0"/>
          <w:lang w:val="en-US"/>
        </w:rPr>
        <w:t>pre-aggregated data</w:t>
      </w:r>
      <w:r w:rsidRPr="4E89A0AB" w:rsidR="52398328">
        <w:rPr>
          <w:noProof w:val="0"/>
          <w:lang w:val="en-US"/>
        </w:rPr>
        <w:t>, no DirectQuery calls will be triggered.</w:t>
      </w:r>
    </w:p>
    <w:p w:rsidR="52398328" w:rsidP="4E89A0AB" w:rsidRDefault="52398328" w14:paraId="08839D96" w14:textId="4C55C550">
      <w:pPr>
        <w:spacing w:before="240" w:beforeAutospacing="off" w:after="240" w:afterAutospacing="off"/>
      </w:pPr>
      <w:r w:rsidRPr="4E89A0AB" w:rsidR="52398328">
        <w:rPr>
          <w:b w:val="1"/>
          <w:bCs w:val="1"/>
          <w:noProof w:val="0"/>
          <w:lang w:val="en-US"/>
        </w:rPr>
        <w:t>Folding:</w:t>
      </w:r>
      <w:r w:rsidRPr="4E89A0AB" w:rsidR="52398328">
        <w:rPr>
          <w:noProof w:val="0"/>
          <w:lang w:val="en-US"/>
        </w:rPr>
        <w:t xml:space="preserve"> No need, since this runs in memory.</w:t>
      </w:r>
    </w:p>
    <w:p w:rsidR="4E89A0AB" w:rsidRDefault="4E89A0AB" w14:paraId="4ED8A5D6" w14:textId="42EADEB6"/>
    <w:p w:rsidR="52398328" w:rsidP="4E89A0AB" w:rsidRDefault="52398328" w14:paraId="20ABF3F0" w14:textId="42D07818">
      <w:pPr>
        <w:pStyle w:val="Heading3"/>
        <w:spacing w:before="281" w:beforeAutospacing="off" w:after="281" w:afterAutospacing="off"/>
      </w:pPr>
      <w:r w:rsidRPr="4E89A0AB" w:rsidR="52398328">
        <w:rPr>
          <w:b w:val="1"/>
          <w:bCs w:val="1"/>
          <w:noProof w:val="0"/>
          <w:sz w:val="28"/>
          <w:szCs w:val="28"/>
          <w:lang w:val="en-US"/>
        </w:rPr>
        <w:t>Scenario 3: Querying Detail Table + Dimensions</w:t>
      </w:r>
    </w:p>
    <w:p w:rsidR="52398328" w:rsidP="4E89A0AB" w:rsidRDefault="52398328" w14:paraId="1ACE2C8F" w14:textId="0D4C71A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a report uses both the </w:t>
      </w:r>
      <w:r w:rsidRPr="4E89A0AB" w:rsidR="52398328">
        <w:rPr>
          <w:b w:val="1"/>
          <w:bCs w:val="1"/>
          <w:noProof w:val="0"/>
          <w:lang w:val="en-US"/>
        </w:rPr>
        <w:t>new detail table (DirectQuery from Databricks)</w:t>
      </w:r>
      <w:r w:rsidRPr="4E89A0AB" w:rsidR="52398328">
        <w:rPr>
          <w:noProof w:val="0"/>
          <w:lang w:val="en-US"/>
        </w:rPr>
        <w:t xml:space="preserve"> and </w:t>
      </w:r>
      <w:r w:rsidRPr="4E89A0AB" w:rsidR="52398328">
        <w:rPr>
          <w:b w:val="1"/>
          <w:bCs w:val="1"/>
          <w:noProof w:val="0"/>
          <w:lang w:val="en-US"/>
        </w:rPr>
        <w:t>dimensions (from DQFM in Dual mode)</w:t>
      </w:r>
      <w:r w:rsidRPr="4E89A0AB" w:rsidR="52398328">
        <w:rPr>
          <w:noProof w:val="0"/>
          <w:lang w:val="en-US"/>
        </w:rPr>
        <w:t>:</w:t>
      </w:r>
    </w:p>
    <w:p w:rsidR="52398328" w:rsidP="4E89A0AB" w:rsidRDefault="52398328" w14:paraId="67B8FE83" w14:textId="035BC1B7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Power BI sends a </w:t>
      </w:r>
      <w:r w:rsidRPr="4E89A0AB" w:rsidR="52398328">
        <w:rPr>
          <w:b w:val="1"/>
          <w:bCs w:val="1"/>
          <w:noProof w:val="0"/>
          <w:lang w:val="en-US"/>
        </w:rPr>
        <w:t>DirectQuery request to Databricks</w:t>
      </w:r>
      <w:r w:rsidRPr="4E89A0AB" w:rsidR="52398328">
        <w:rPr>
          <w:noProof w:val="0"/>
          <w:lang w:val="en-US"/>
        </w:rPr>
        <w:t xml:space="preserve"> for the detail table.</w:t>
      </w:r>
    </w:p>
    <w:p w:rsidR="52398328" w:rsidP="4E89A0AB" w:rsidRDefault="52398328" w14:paraId="447D0266" w14:textId="09AFF7A7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a dimension is used </w:t>
      </w:r>
      <w:r w:rsidRPr="4E89A0AB" w:rsidR="52398328">
        <w:rPr>
          <w:b w:val="1"/>
          <w:bCs w:val="1"/>
          <w:noProof w:val="0"/>
          <w:lang w:val="en-US"/>
        </w:rPr>
        <w:t>with a filter</w:t>
      </w:r>
      <w:r w:rsidRPr="4E89A0AB" w:rsidR="52398328">
        <w:rPr>
          <w:noProof w:val="0"/>
          <w:lang w:val="en-US"/>
        </w:rPr>
        <w:t xml:space="preserve">, Power BI tries to </w:t>
      </w:r>
      <w:r w:rsidRPr="4E89A0AB" w:rsidR="52398328">
        <w:rPr>
          <w:b w:val="1"/>
          <w:bCs w:val="1"/>
          <w:noProof w:val="0"/>
          <w:lang w:val="en-US"/>
        </w:rPr>
        <w:t>push the filter to Databricks</w:t>
      </w:r>
      <w:r w:rsidRPr="4E89A0AB" w:rsidR="52398328">
        <w:rPr>
          <w:noProof w:val="0"/>
          <w:lang w:val="en-US"/>
        </w:rPr>
        <w:t xml:space="preserve"> (folding it).</w:t>
      </w:r>
    </w:p>
    <w:p w:rsidR="52398328" w:rsidP="4E89A0AB" w:rsidRDefault="52398328" w14:paraId="7BD0BED4" w14:textId="5491C41A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the filter comes from an </w:t>
      </w:r>
      <w:r w:rsidRPr="4E89A0AB" w:rsidR="52398328">
        <w:rPr>
          <w:b w:val="1"/>
          <w:bCs w:val="1"/>
          <w:noProof w:val="0"/>
          <w:lang w:val="en-US"/>
        </w:rPr>
        <w:t>Import table</w:t>
      </w:r>
      <w:r w:rsidRPr="4E89A0AB" w:rsidR="52398328">
        <w:rPr>
          <w:noProof w:val="0"/>
          <w:lang w:val="en-US"/>
        </w:rPr>
        <w:t>, it must be applied in memory.</w:t>
      </w:r>
    </w:p>
    <w:p w:rsidR="52398328" w:rsidP="4E89A0AB" w:rsidRDefault="52398328" w14:paraId="618C8FA9" w14:textId="6E92D8EE">
      <w:pPr>
        <w:spacing w:before="240" w:beforeAutospacing="off" w:after="240" w:afterAutospacing="off"/>
      </w:pPr>
      <w:r w:rsidRPr="4E89A0AB" w:rsidR="52398328">
        <w:rPr>
          <w:b w:val="1"/>
          <w:bCs w:val="1"/>
          <w:noProof w:val="0"/>
          <w:lang w:val="en-US"/>
        </w:rPr>
        <w:t>Folding:</w:t>
      </w:r>
    </w:p>
    <w:p w:rsidR="52398328" w:rsidP="4E89A0AB" w:rsidRDefault="52398328" w14:paraId="3C0D4DEE" w14:textId="6EB5393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the dimension is used in DirectQuery mode, </w:t>
      </w:r>
      <w:r w:rsidRPr="4E89A0AB" w:rsidR="52398328">
        <w:rPr>
          <w:b w:val="1"/>
          <w:bCs w:val="1"/>
          <w:noProof w:val="0"/>
          <w:lang w:val="en-US"/>
        </w:rPr>
        <w:t>filtering will fold back to Databricks</w:t>
      </w:r>
      <w:r w:rsidRPr="4E89A0AB" w:rsidR="52398328">
        <w:rPr>
          <w:noProof w:val="0"/>
          <w:lang w:val="en-US"/>
        </w:rPr>
        <w:t>.</w:t>
      </w:r>
    </w:p>
    <w:p w:rsidR="52398328" w:rsidP="4E89A0AB" w:rsidRDefault="52398328" w14:paraId="4C52E2FF" w14:textId="75FD353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the dimension is used in Import mode, </w:t>
      </w:r>
      <w:r w:rsidRPr="4E89A0AB" w:rsidR="52398328">
        <w:rPr>
          <w:b w:val="1"/>
          <w:bCs w:val="1"/>
          <w:noProof w:val="0"/>
          <w:lang w:val="en-US"/>
        </w:rPr>
        <w:t>filtering happens in Power BI memory</w:t>
      </w:r>
      <w:r w:rsidRPr="4E89A0AB" w:rsidR="52398328">
        <w:rPr>
          <w:noProof w:val="0"/>
          <w:lang w:val="en-US"/>
        </w:rPr>
        <w:t xml:space="preserve"> (which can be less efficient).</w:t>
      </w:r>
    </w:p>
    <w:p w:rsidR="4E89A0AB" w:rsidRDefault="4E89A0AB" w14:paraId="402CD514" w14:textId="1381804D"/>
    <w:p w:rsidR="52398328" w:rsidP="4E89A0AB" w:rsidRDefault="52398328" w14:paraId="066D936A" w14:textId="46767314">
      <w:pPr>
        <w:pStyle w:val="Heading3"/>
        <w:spacing w:before="281" w:beforeAutospacing="off" w:after="281" w:afterAutospacing="off"/>
      </w:pPr>
      <w:r w:rsidRPr="4E89A0AB" w:rsidR="52398328">
        <w:rPr>
          <w:b w:val="1"/>
          <w:bCs w:val="1"/>
          <w:noProof w:val="0"/>
          <w:sz w:val="28"/>
          <w:szCs w:val="28"/>
          <w:lang w:val="en-US"/>
        </w:rPr>
        <w:t>Scenario 4: Querying Aggregations + Detail Table</w:t>
      </w:r>
    </w:p>
    <w:p w:rsidR="52398328" w:rsidP="4E89A0AB" w:rsidRDefault="52398328" w14:paraId="0894233B" w14:textId="1F1EC24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a report </w:t>
      </w:r>
      <w:r w:rsidRPr="4E89A0AB" w:rsidR="52398328">
        <w:rPr>
          <w:b w:val="1"/>
          <w:bCs w:val="1"/>
          <w:noProof w:val="0"/>
          <w:lang w:val="en-US"/>
        </w:rPr>
        <w:t>combines the aggregated table (Import Mode) with the detail table (DirectQuery)</w:t>
      </w:r>
      <w:r w:rsidRPr="4E89A0AB" w:rsidR="52398328">
        <w:rPr>
          <w:noProof w:val="0"/>
          <w:lang w:val="en-US"/>
        </w:rPr>
        <w:t>:</w:t>
      </w:r>
    </w:p>
    <w:p w:rsidR="52398328" w:rsidP="4E89A0AB" w:rsidRDefault="52398328" w14:paraId="3B28416A" w14:textId="3B0EE4D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Power BI will </w:t>
      </w:r>
      <w:r w:rsidRPr="4E89A0AB" w:rsidR="52398328">
        <w:rPr>
          <w:b w:val="1"/>
          <w:bCs w:val="1"/>
          <w:noProof w:val="0"/>
          <w:lang w:val="en-US"/>
        </w:rPr>
        <w:t>run two separate queries</w:t>
      </w:r>
      <w:r w:rsidRPr="4E89A0AB" w:rsidR="52398328">
        <w:rPr>
          <w:noProof w:val="0"/>
          <w:lang w:val="en-US"/>
        </w:rPr>
        <w:t>:</w:t>
      </w:r>
    </w:p>
    <w:p w:rsidR="52398328" w:rsidP="4E89A0AB" w:rsidRDefault="52398328" w14:paraId="52A9A70C" w14:textId="022FE561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One </w:t>
      </w:r>
      <w:r w:rsidRPr="4E89A0AB" w:rsidR="52398328">
        <w:rPr>
          <w:b w:val="1"/>
          <w:bCs w:val="1"/>
          <w:noProof w:val="0"/>
          <w:lang w:val="en-US"/>
        </w:rPr>
        <w:t>in memory for the aggregation</w:t>
      </w:r>
      <w:r w:rsidRPr="4E89A0AB" w:rsidR="52398328">
        <w:rPr>
          <w:noProof w:val="0"/>
          <w:lang w:val="en-US"/>
        </w:rPr>
        <w:t>.</w:t>
      </w:r>
    </w:p>
    <w:p w:rsidR="52398328" w:rsidP="4E89A0AB" w:rsidRDefault="52398328" w14:paraId="53D32AB6" w14:textId="6D2E823D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One </w:t>
      </w:r>
      <w:r w:rsidRPr="4E89A0AB" w:rsidR="52398328">
        <w:rPr>
          <w:b w:val="1"/>
          <w:bCs w:val="1"/>
          <w:noProof w:val="0"/>
          <w:lang w:val="en-US"/>
        </w:rPr>
        <w:t>against Databricks for the detail table</w:t>
      </w:r>
      <w:r w:rsidRPr="4E89A0AB" w:rsidR="52398328">
        <w:rPr>
          <w:noProof w:val="0"/>
          <w:lang w:val="en-US"/>
        </w:rPr>
        <w:t>.</w:t>
      </w:r>
    </w:p>
    <w:p w:rsidR="52398328" w:rsidP="4E89A0AB" w:rsidRDefault="52398328" w14:paraId="77E12B88" w14:textId="6713E99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The results are </w:t>
      </w:r>
      <w:r w:rsidRPr="4E89A0AB" w:rsidR="52398328">
        <w:rPr>
          <w:b w:val="1"/>
          <w:bCs w:val="1"/>
          <w:noProof w:val="0"/>
          <w:lang w:val="en-US"/>
        </w:rPr>
        <w:t>joined in Power BI memory</w:t>
      </w:r>
      <w:r w:rsidRPr="4E89A0AB" w:rsidR="52398328">
        <w:rPr>
          <w:noProof w:val="0"/>
          <w:lang w:val="en-US"/>
        </w:rPr>
        <w:t>.</w:t>
      </w:r>
    </w:p>
    <w:p w:rsidR="52398328" w:rsidP="4E89A0AB" w:rsidRDefault="52398328" w14:paraId="5DC45551" w14:textId="33DB5856">
      <w:pPr>
        <w:spacing w:before="240" w:beforeAutospacing="off" w:after="240" w:afterAutospacing="off"/>
      </w:pPr>
      <w:r w:rsidRPr="4E89A0AB" w:rsidR="52398328">
        <w:rPr>
          <w:b w:val="1"/>
          <w:bCs w:val="1"/>
          <w:noProof w:val="0"/>
          <w:lang w:val="en-US"/>
        </w:rPr>
        <w:t>Folding Issue:</w:t>
      </w:r>
      <w:r w:rsidRPr="4E89A0AB" w:rsidR="52398328">
        <w:rPr>
          <w:noProof w:val="0"/>
          <w:lang w:val="en-US"/>
        </w:rPr>
        <w:t xml:space="preserve"> Since Import and </w:t>
      </w:r>
      <w:proofErr w:type="spellStart"/>
      <w:r w:rsidRPr="4E89A0AB" w:rsidR="52398328">
        <w:rPr>
          <w:noProof w:val="0"/>
          <w:lang w:val="en-US"/>
        </w:rPr>
        <w:t>DirectQuery</w:t>
      </w:r>
      <w:proofErr w:type="spellEnd"/>
      <w:r w:rsidRPr="4E89A0AB" w:rsidR="52398328">
        <w:rPr>
          <w:noProof w:val="0"/>
          <w:lang w:val="en-US"/>
        </w:rPr>
        <w:t xml:space="preserve"> data cannot be joined in SQL, </w:t>
      </w:r>
      <w:r w:rsidRPr="4E89A0AB" w:rsidR="52398328">
        <w:rPr>
          <w:b w:val="1"/>
          <w:bCs w:val="1"/>
          <w:noProof w:val="0"/>
          <w:lang w:val="en-US"/>
        </w:rPr>
        <w:t>Power BI does the join in memory</w:t>
      </w:r>
      <w:r w:rsidRPr="4E89A0AB" w:rsidR="52398328">
        <w:rPr>
          <w:noProof w:val="0"/>
          <w:lang w:val="en-US"/>
        </w:rPr>
        <w:t>, which can be slow.</w:t>
      </w:r>
    </w:p>
    <w:p w:rsidR="52398328" w:rsidP="4E89A0AB" w:rsidRDefault="52398328" w14:paraId="41E9B048" w14:textId="519C6E36">
      <w:pPr>
        <w:spacing w:before="240" w:beforeAutospacing="off" w:after="240" w:afterAutospacing="off"/>
      </w:pPr>
      <w:r w:rsidRPr="4E89A0AB" w:rsidR="52398328">
        <w:rPr>
          <w:noProof w:val="0"/>
          <w:lang w:val="en-US"/>
        </w:rPr>
        <w:t xml:space="preserve">🔹 </w:t>
      </w:r>
      <w:r w:rsidRPr="4E89A0AB" w:rsidR="52398328">
        <w:rPr>
          <w:b w:val="1"/>
          <w:bCs w:val="1"/>
          <w:noProof w:val="0"/>
          <w:lang w:val="en-US"/>
        </w:rPr>
        <w:t>Workaround:</w:t>
      </w:r>
    </w:p>
    <w:p w:rsidR="52398328" w:rsidP="4E89A0AB" w:rsidRDefault="52398328" w14:paraId="62123891" w14:textId="598AFB5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Try to </w:t>
      </w:r>
      <w:r w:rsidRPr="4E89A0AB" w:rsidR="52398328">
        <w:rPr>
          <w:b w:val="1"/>
          <w:bCs w:val="1"/>
          <w:noProof w:val="0"/>
          <w:lang w:val="en-US"/>
        </w:rPr>
        <w:t>avoid cross-source joins</w:t>
      </w:r>
      <w:r w:rsidRPr="4E89A0AB" w:rsidR="52398328">
        <w:rPr>
          <w:noProof w:val="0"/>
          <w:lang w:val="en-US"/>
        </w:rPr>
        <w:t xml:space="preserve"> in Power BI.</w:t>
      </w:r>
    </w:p>
    <w:p w:rsidR="52398328" w:rsidP="4E89A0AB" w:rsidRDefault="52398328" w14:paraId="747A1338" w14:textId="555F0B1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necessary, </w:t>
      </w:r>
      <w:r w:rsidRPr="4E89A0AB" w:rsidR="52398328">
        <w:rPr>
          <w:b w:val="1"/>
          <w:bCs w:val="1"/>
          <w:noProof w:val="0"/>
          <w:lang w:val="en-US"/>
        </w:rPr>
        <w:t>use pre-aggregations in Databricks</w:t>
      </w:r>
      <w:r w:rsidRPr="4E89A0AB" w:rsidR="52398328">
        <w:rPr>
          <w:noProof w:val="0"/>
          <w:lang w:val="en-US"/>
        </w:rPr>
        <w:t xml:space="preserve"> instead of aggregating in Power BI.</w:t>
      </w:r>
    </w:p>
    <w:p w:rsidR="4E89A0AB" w:rsidRDefault="4E89A0AB" w14:paraId="14BDC000" w14:textId="76D12F6E"/>
    <w:p w:rsidR="52398328" w:rsidP="4E89A0AB" w:rsidRDefault="52398328" w14:paraId="5865E3F4" w14:textId="52E13760">
      <w:pPr>
        <w:pStyle w:val="Heading3"/>
        <w:spacing w:before="281" w:beforeAutospacing="off" w:after="281" w:afterAutospacing="off"/>
      </w:pPr>
      <w:r w:rsidRPr="4E89A0AB" w:rsidR="52398328">
        <w:rPr>
          <w:b w:val="1"/>
          <w:bCs w:val="1"/>
          <w:noProof w:val="0"/>
          <w:sz w:val="28"/>
          <w:szCs w:val="28"/>
          <w:lang w:val="en-US"/>
        </w:rPr>
        <w:t>Scenario 5: Querying Aggregations + Detail Table Using Dimension Filters</w:t>
      </w:r>
    </w:p>
    <w:p w:rsidR="52398328" w:rsidP="4E89A0AB" w:rsidRDefault="52398328" w14:paraId="32E850C6" w14:textId="5FF37F8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a user </w:t>
      </w:r>
      <w:r w:rsidRPr="4E89A0AB" w:rsidR="52398328">
        <w:rPr>
          <w:b w:val="1"/>
          <w:bCs w:val="1"/>
          <w:noProof w:val="0"/>
          <w:lang w:val="en-US"/>
        </w:rPr>
        <w:t>filters a report using a dimension (Dual mode)</w:t>
      </w:r>
      <w:r w:rsidRPr="4E89A0AB" w:rsidR="52398328">
        <w:rPr>
          <w:noProof w:val="0"/>
          <w:lang w:val="en-US"/>
        </w:rPr>
        <w:t>:</w:t>
      </w:r>
    </w:p>
    <w:p w:rsidR="52398328" w:rsidP="4E89A0AB" w:rsidRDefault="52398328" w14:paraId="024251C6" w14:textId="6983BBFF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the query </w:t>
      </w:r>
      <w:r w:rsidRPr="4E89A0AB" w:rsidR="52398328">
        <w:rPr>
          <w:b w:val="1"/>
          <w:bCs w:val="1"/>
          <w:noProof w:val="0"/>
          <w:lang w:val="en-US"/>
        </w:rPr>
        <w:t>only involves Import tables</w:t>
      </w:r>
      <w:r w:rsidRPr="4E89A0AB" w:rsidR="52398328">
        <w:rPr>
          <w:noProof w:val="0"/>
          <w:lang w:val="en-US"/>
        </w:rPr>
        <w:t>, the filter is applied in memory.</w:t>
      </w:r>
    </w:p>
    <w:p w:rsidR="52398328" w:rsidP="4E89A0AB" w:rsidRDefault="52398328" w14:paraId="62838262" w14:textId="1084FFC6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noProof w:val="0"/>
          <w:lang w:val="en-US"/>
        </w:rPr>
        <w:t xml:space="preserve">If the query </w:t>
      </w:r>
      <w:r w:rsidRPr="4E89A0AB" w:rsidR="52398328">
        <w:rPr>
          <w:b w:val="1"/>
          <w:bCs w:val="1"/>
          <w:noProof w:val="0"/>
          <w:lang w:val="en-US"/>
        </w:rPr>
        <w:t>includes the DirectQuery detail table</w:t>
      </w:r>
      <w:r w:rsidRPr="4E89A0AB" w:rsidR="52398328">
        <w:rPr>
          <w:noProof w:val="0"/>
          <w:lang w:val="en-US"/>
        </w:rPr>
        <w:t xml:space="preserve">, Power BI tries to </w:t>
      </w:r>
      <w:r w:rsidRPr="4E89A0AB" w:rsidR="52398328">
        <w:rPr>
          <w:b w:val="1"/>
          <w:bCs w:val="1"/>
          <w:noProof w:val="0"/>
          <w:lang w:val="en-US"/>
        </w:rPr>
        <w:t>push the filter to Databricks</w:t>
      </w:r>
      <w:r w:rsidRPr="4E89A0AB" w:rsidR="52398328">
        <w:rPr>
          <w:noProof w:val="0"/>
          <w:lang w:val="en-US"/>
        </w:rPr>
        <w:t>.</w:t>
      </w:r>
    </w:p>
    <w:p w:rsidR="52398328" w:rsidP="4E89A0AB" w:rsidRDefault="52398328" w14:paraId="1D2BB437" w14:textId="77808403">
      <w:pPr>
        <w:spacing w:before="240" w:beforeAutospacing="off" w:after="240" w:afterAutospacing="off"/>
      </w:pPr>
      <w:r w:rsidRPr="4E89A0AB" w:rsidR="52398328">
        <w:rPr>
          <w:b w:val="1"/>
          <w:bCs w:val="1"/>
          <w:noProof w:val="0"/>
          <w:lang w:val="en-US"/>
        </w:rPr>
        <w:t>Folding:</w:t>
      </w:r>
      <w:r w:rsidRPr="4E89A0AB" w:rsidR="52398328">
        <w:rPr>
          <w:noProof w:val="0"/>
          <w:lang w:val="en-US"/>
        </w:rPr>
        <w:t xml:space="preserve"> If the filter is applied at the database level (not in Power BI memory), it will fold.</w:t>
      </w:r>
    </w:p>
    <w:p w:rsidR="4E89A0AB" w:rsidRDefault="4E89A0AB" w14:paraId="51770482" w14:textId="169637CE"/>
    <w:p w:rsidR="52398328" w:rsidP="4E89A0AB" w:rsidRDefault="52398328" w14:paraId="5DF81F66" w14:textId="36A0ECB2">
      <w:pPr>
        <w:pStyle w:val="Heading2"/>
        <w:spacing w:before="299" w:beforeAutospacing="off" w:after="299" w:afterAutospacing="off"/>
      </w:pPr>
      <w:r w:rsidRPr="4E89A0AB" w:rsidR="52398328">
        <w:rPr>
          <w:b w:val="1"/>
          <w:bCs w:val="1"/>
          <w:noProof w:val="0"/>
          <w:sz w:val="36"/>
          <w:szCs w:val="36"/>
          <w:lang w:val="en-US"/>
        </w:rPr>
        <w:t>Optimizing Performance</w:t>
      </w:r>
    </w:p>
    <w:p w:rsidR="52398328" w:rsidP="4E89A0AB" w:rsidRDefault="52398328" w14:paraId="32443BFE" w14:textId="42D3683B">
      <w:pPr>
        <w:spacing w:before="240" w:beforeAutospacing="off" w:after="240" w:afterAutospacing="off"/>
      </w:pPr>
      <w:r w:rsidRPr="4E89A0AB" w:rsidR="52398328">
        <w:rPr>
          <w:noProof w:val="0"/>
          <w:lang w:val="en-US"/>
        </w:rPr>
        <w:t>To ensure the best performance:</w:t>
      </w:r>
    </w:p>
    <w:p w:rsidR="52398328" w:rsidP="4E89A0AB" w:rsidRDefault="52398328" w14:paraId="1389FF1F" w14:textId="7B8E325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b w:val="1"/>
          <w:bCs w:val="1"/>
          <w:noProof w:val="0"/>
          <w:lang w:val="en-US"/>
        </w:rPr>
        <w:t>Ensure dimensions used in DirectQuery mode</w:t>
      </w:r>
      <w:r w:rsidRPr="4E89A0AB" w:rsidR="52398328">
        <w:rPr>
          <w:noProof w:val="0"/>
          <w:lang w:val="en-US"/>
        </w:rPr>
        <w:t xml:space="preserve"> are pushed to Databricks instead of being applied in memory.</w:t>
      </w:r>
    </w:p>
    <w:p w:rsidR="52398328" w:rsidP="4E89A0AB" w:rsidRDefault="52398328" w14:paraId="026F2B18" w14:textId="12F0C5B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b w:val="1"/>
          <w:bCs w:val="1"/>
          <w:noProof w:val="0"/>
          <w:lang w:val="en-US"/>
        </w:rPr>
        <w:t>Avoid joining Import and DirectQuery tables in Power BI</w:t>
      </w:r>
      <w:r w:rsidRPr="4E89A0AB" w:rsidR="52398328">
        <w:rPr>
          <w:noProof w:val="0"/>
          <w:lang w:val="en-US"/>
        </w:rPr>
        <w:t xml:space="preserve"> when possible.</w:t>
      </w:r>
    </w:p>
    <w:p w:rsidR="52398328" w:rsidP="4E89A0AB" w:rsidRDefault="52398328" w14:paraId="09F79A83" w14:textId="6598BA1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b w:val="1"/>
          <w:bCs w:val="1"/>
          <w:noProof w:val="0"/>
          <w:lang w:val="en-US"/>
        </w:rPr>
        <w:t>Use pre-aggregations in Databricks</w:t>
      </w:r>
      <w:r w:rsidRPr="4E89A0AB" w:rsidR="52398328">
        <w:rPr>
          <w:noProof w:val="0"/>
          <w:lang w:val="en-US"/>
        </w:rPr>
        <w:t xml:space="preserve"> for queries that need both aggregated and detail data.</w:t>
      </w:r>
    </w:p>
    <w:p w:rsidR="52398328" w:rsidP="4E89A0AB" w:rsidRDefault="52398328" w14:paraId="48C7EFEF" w14:textId="3AEEAA6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4E89A0AB" w:rsidR="52398328">
        <w:rPr>
          <w:b w:val="1"/>
          <w:bCs w:val="1"/>
          <w:noProof w:val="0"/>
          <w:lang w:val="en-US"/>
        </w:rPr>
        <w:t>Test SQL folding</w:t>
      </w:r>
      <w:r w:rsidRPr="4E89A0AB" w:rsidR="52398328">
        <w:rPr>
          <w:noProof w:val="0"/>
          <w:lang w:val="en-US"/>
        </w:rPr>
        <w:t xml:space="preserve"> by using Power Query’s "View Native Query" feature.</w:t>
      </w:r>
    </w:p>
    <w:p w:rsidR="4E89A0AB" w:rsidRDefault="4E89A0AB" w14:paraId="4EA3E3E9" w14:textId="04AC6FE2"/>
    <w:p w:rsidR="4E89A0AB" w:rsidP="4E89A0AB" w:rsidRDefault="4E89A0AB" w14:paraId="1FFBF7D8" w14:textId="6504C5CA">
      <w:pPr>
        <w:pStyle w:val="Heading2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en-US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9">
    <w:nsid w:val="684a9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d2aa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10db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40eca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eef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b21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533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2932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739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935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a41b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21B8A6"/>
    <w:rsid w:val="4E89A0AB"/>
    <w:rsid w:val="52398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698AA72-7A12-41D6-9DBB-A4FD73461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Julio Diaz Jr.</lastModifiedBy>
  <revision>2</revision>
  <dcterms:created xsi:type="dcterms:W3CDTF">2013-12-23T23:15:00.0000000Z</dcterms:created>
  <dcterms:modified xsi:type="dcterms:W3CDTF">2025-02-28T13:49:34.3342625Z</dcterms:modified>
  <category/>
</coreProperties>
</file>