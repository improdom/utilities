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Email: PBI Deployment Tool Documentation</w:t>
      </w:r>
    </w:p>
    <w:p>
      <w:pPr/>
      <w:r>
        <w:t>Subject: PBI Deployment Tool Documentation</w:t>
        <w:br/>
      </w:r>
    </w:p>
    <w:p>
      <w:pPr/>
      <w:r>
        <w:t>Dear Team,</w:t>
        <w:br/>
      </w:r>
    </w:p>
    <w:p>
      <w:pPr/>
      <w:r>
        <w:t>I hope this email finds you well.</w:t>
        <w:br/>
      </w:r>
    </w:p>
    <w:p>
      <w:pPr/>
      <w:r>
        <w:t>I am sharing the updated documentation for the PBI Deployment Tool, which provides an overview of its functionality, key features, application workflow, configuration details, and CI/CD integration. This tool is essential for streamlining Power BI semantic model deployments in our AKS environments and includes detailed guidance on prerequisites, troubleshooting, and future enhancements.</w:t>
        <w:br/>
      </w:r>
    </w:p>
    <w:p>
      <w:pPr/>
      <w:r>
        <w:t>You can find the documentation attached to this email. Please take a moment to review it and let me know if you have any questions or suggestions for further improvements.</w:t>
        <w:br/>
      </w:r>
    </w:p>
    <w:p>
      <w:pPr/>
      <w:r>
        <w:t>Key Highlights:</w:t>
      </w:r>
    </w:p>
    <w:p>
      <w:pPr>
        <w:pStyle w:val="ListBullet"/>
      </w:pPr>
      <w:r>
        <w:t>- Ownership validation and logical model deployment.</w:t>
      </w:r>
    </w:p>
    <w:p>
      <w:pPr>
        <w:pStyle w:val="ListBullet"/>
      </w:pPr>
      <w:r>
        <w:t>- Configuration of Databricks parameters, gateway settings, and Large Semantic Model.</w:t>
      </w:r>
    </w:p>
    <w:p>
      <w:pPr>
        <w:pStyle w:val="ListBullet"/>
      </w:pPr>
      <w:r>
        <w:t>- Integrated CI/CD process for seamless deployments.</w:t>
      </w:r>
    </w:p>
    <w:p>
      <w:pPr/>
      <w:r>
        <w:br/>
        <w:t>Action Items:</w:t>
      </w:r>
    </w:p>
    <w:p>
      <w:pPr>
        <w:pStyle w:val="ListBullet"/>
      </w:pPr>
      <w:r>
        <w:t>- Review the documentation.</w:t>
      </w:r>
    </w:p>
    <w:p>
      <w:pPr>
        <w:pStyle w:val="ListBullet"/>
      </w:pPr>
      <w:r>
        <w:t>- Provide feedback or raise questions in our next team meeting or via email.</w:t>
      </w:r>
    </w:p>
    <w:p>
      <w:pPr/>
      <w:r>
        <w:br/>
        <w:t>Let me know if further clarification is needed on any section.</w:t>
        <w:br/>
      </w:r>
    </w:p>
    <w:p>
      <w:pPr/>
      <w:r>
        <w:t>Thank you for your attention and support in making this process more efficient.</w:t>
        <w:br/>
      </w:r>
    </w:p>
    <w:p>
      <w:pPr/>
      <w:r>
        <w:t>Best regards,</w:t>
      </w:r>
    </w:p>
    <w:p>
      <w:pPr/>
      <w:r>
        <w:t>[Your Full Name]</w:t>
      </w:r>
    </w:p>
    <w:p>
      <w:pPr/>
      <w:r>
        <w:t>[Your Position]</w:t>
      </w:r>
    </w:p>
    <w:p>
      <w:pPr/>
      <w:r>
        <w:t>[Your Contact Information]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