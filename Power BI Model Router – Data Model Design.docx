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BBCC6EA" w:rsidP="2EB9363D" w:rsidRDefault="5BBCC6EA" w14:paraId="6B150893" w14:textId="6BA1BF15">
      <w:pPr>
        <w:pStyle w:val="Heading1"/>
        <w:spacing w:before="322" w:beforeAutospacing="off" w:after="322" w:afterAutospacing="off"/>
      </w:pPr>
      <w:r w:rsidRPr="2EB9363D" w:rsidR="5BBCC6EA">
        <w:rPr>
          <w:b w:val="1"/>
          <w:bCs w:val="1"/>
          <w:noProof w:val="0"/>
          <w:sz w:val="48"/>
          <w:szCs w:val="48"/>
          <w:lang w:val="en-US"/>
        </w:rPr>
        <w:t xml:space="preserve">Power BI </w:t>
      </w:r>
      <w:r w:rsidRPr="2EB9363D" w:rsidR="798F0822">
        <w:rPr>
          <w:b w:val="1"/>
          <w:bCs w:val="1"/>
          <w:noProof w:val="0"/>
          <w:sz w:val="48"/>
          <w:szCs w:val="48"/>
          <w:lang w:val="en-US"/>
        </w:rPr>
        <w:t>Model Router</w:t>
      </w:r>
      <w:r w:rsidRPr="2EB9363D" w:rsidR="5BBCC6EA">
        <w:rPr>
          <w:b w:val="1"/>
          <w:bCs w:val="1"/>
          <w:noProof w:val="0"/>
          <w:sz w:val="48"/>
          <w:szCs w:val="48"/>
          <w:lang w:val="en-US"/>
        </w:rPr>
        <w:t xml:space="preserve"> – Data Model Design</w:t>
      </w:r>
    </w:p>
    <w:p w:rsidR="5BBCC6EA" w:rsidP="2EB9363D" w:rsidRDefault="5BBCC6EA" w14:paraId="4A8259F4" w14:textId="47E9CDA1">
      <w:pPr>
        <w:spacing w:before="240" w:beforeAutospacing="off" w:after="240" w:afterAutospacing="off"/>
      </w:pPr>
      <w:r w:rsidRPr="2EB9363D" w:rsidR="5BBCC6EA">
        <w:rPr>
          <w:noProof w:val="0"/>
          <w:lang w:val="en-US"/>
        </w:rPr>
        <w:t>This document defines the relational database schema used to support a Power BI load balancer system. The system enables zero-downtime refreshes by alternating active roles between two semantic models — a Reader (serving queries) and a Writer (undergoing refresh).</w:t>
      </w:r>
    </w:p>
    <w:p w:rsidR="2EB9363D" w:rsidRDefault="2EB9363D" w14:paraId="3A08BC19" w14:textId="5F8BFF45"/>
    <w:p w:rsidR="2F44F43D" w:rsidP="2EB9363D" w:rsidRDefault="2F44F43D" w14:paraId="0AF93DFD" w14:textId="5687ABF4">
      <w:pPr>
        <w:pStyle w:val="Heading2"/>
        <w:rPr>
          <w:rFonts w:ascii="Consolas" w:hAnsi="Consolas" w:eastAsia="Consolas" w:cs="Consolas"/>
          <w:b w:val="1"/>
          <w:bCs w:val="1"/>
          <w:noProof w:val="0"/>
          <w:sz w:val="44"/>
          <w:szCs w:val="44"/>
          <w:lang w:val="en-US"/>
        </w:rPr>
      </w:pPr>
      <w:r w:rsidRPr="2EB9363D" w:rsidR="2F44F43D">
        <w:rPr>
          <w:b w:val="1"/>
          <w:bCs w:val="1"/>
          <w:noProof w:val="0"/>
          <w:sz w:val="44"/>
          <w:szCs w:val="44"/>
          <w:lang w:val="en-US"/>
        </w:rPr>
        <w:t>Tables</w:t>
      </w:r>
    </w:p>
    <w:p w:rsidR="5BBCC6EA" w:rsidP="2EB9363D" w:rsidRDefault="5BBCC6EA" w14:paraId="4FEB6940" w14:textId="428C5F17">
      <w:pPr>
        <w:pStyle w:val="Heading2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40"/>
          <w:szCs w:val="40"/>
          <w:lang w:val="en-US"/>
        </w:rPr>
        <w:t xml:space="preserve">1. </w:t>
      </w:r>
      <w:r w:rsidRPr="2EB9363D" w:rsidR="1A780EFB">
        <w:rPr>
          <w:b w:val="1"/>
          <w:bCs w:val="1"/>
          <w:noProof w:val="0"/>
          <w:sz w:val="40"/>
          <w:szCs w:val="40"/>
          <w:lang w:val="en-US"/>
        </w:rPr>
        <w:t>refresh_</w:t>
      </w:r>
      <w:r w:rsidRPr="2EB9363D" w:rsidR="5BBCC6E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worker_model</w:t>
      </w:r>
    </w:p>
    <w:p w:rsidR="5BBCC6EA" w:rsidP="2EB9363D" w:rsidRDefault="5BBCC6EA" w14:paraId="237BF49B" w14:textId="4B75CBCF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Purpose</w:t>
      </w:r>
    </w:p>
    <w:p w:rsidR="5BBCC6EA" w:rsidP="2EB9363D" w:rsidRDefault="5BBCC6EA" w14:paraId="7A8223D7" w14:textId="314156BD">
      <w:pPr>
        <w:spacing w:before="240" w:beforeAutospacing="off" w:after="240" w:afterAutospacing="off"/>
      </w:pPr>
      <w:r w:rsidRPr="2EB9363D" w:rsidR="5BBCC6EA">
        <w:rPr>
          <w:noProof w:val="0"/>
          <w:lang w:val="en-US"/>
        </w:rPr>
        <w:t>Stores metadata about each Power BI semantic model instance (worker node).</w:t>
      </w:r>
    </w:p>
    <w:p w:rsidR="5BBCC6EA" w:rsidP="2EB9363D" w:rsidRDefault="5BBCC6EA" w14:paraId="4869C8F1" w14:textId="11D8EDD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Columns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220"/>
        <w:gridCol w:w="4719"/>
      </w:tblGrid>
      <w:tr w:rsidR="2EB9363D" w:rsidTr="2EB9363D" w14:paraId="13F90653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545B7D10" w14:textId="49B99CB6">
            <w:pPr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Column Name</w:t>
            </w:r>
          </w:p>
        </w:tc>
        <w:tc>
          <w:tcPr>
            <w:tcW w:w="2220" w:type="dxa"/>
            <w:tcMar/>
            <w:vAlign w:val="center"/>
          </w:tcPr>
          <w:p w:rsidR="2EB9363D" w:rsidP="2EB9363D" w:rsidRDefault="2EB9363D" w14:paraId="635BB492" w14:textId="0BF98FA6">
            <w:pPr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Type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600687A8" w14:textId="4DD77934">
            <w:pPr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Description</w:t>
            </w:r>
          </w:p>
        </w:tc>
      </w:tr>
      <w:tr w:rsidR="2EB9363D" w:rsidTr="2EB9363D" w14:paraId="66A16398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332912B8" w14:textId="11C420CB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worker_model_id</w:t>
            </w:r>
          </w:p>
        </w:tc>
        <w:tc>
          <w:tcPr>
            <w:tcW w:w="2220" w:type="dxa"/>
            <w:tcMar/>
            <w:vAlign w:val="center"/>
          </w:tcPr>
          <w:p w:rsidR="1BD97485" w:rsidP="2EB9363D" w:rsidRDefault="1BD97485" w14:paraId="18972DB9" w14:textId="60EBF781">
            <w:pPr>
              <w:bidi w:val="0"/>
              <w:spacing w:before="0" w:beforeAutospacing="off" w:after="0" w:afterAutospacing="off"/>
            </w:pPr>
            <w:r w:rsidR="1BD97485">
              <w:rPr/>
              <w:t xml:space="preserve">INT </w:t>
            </w:r>
            <w:r w:rsidR="2EB9363D">
              <w:rPr/>
              <w:t>(PK)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111EF917" w14:textId="6285342A">
            <w:pPr>
              <w:spacing w:before="0" w:beforeAutospacing="off" w:after="0" w:afterAutospacing="off"/>
            </w:pPr>
            <w:r w:rsidR="2EB9363D">
              <w:rPr/>
              <w:t>Unique identifier for each model. Used as FK in related tables</w:t>
            </w:r>
          </w:p>
          <w:p w:rsidR="2EB9363D" w:rsidP="2EB9363D" w:rsidRDefault="2EB9363D" w14:paraId="0F211CA4" w14:textId="66AB688D">
            <w:pPr>
              <w:spacing w:before="0" w:beforeAutospacing="off" w:after="0" w:afterAutospacing="off"/>
            </w:pPr>
          </w:p>
        </w:tc>
      </w:tr>
      <w:tr w:rsidR="2EB9363D" w:rsidTr="2EB9363D" w14:paraId="6E695D36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177EEF7D" w14:textId="360F930A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model_name</w:t>
            </w:r>
          </w:p>
        </w:tc>
        <w:tc>
          <w:tcPr>
            <w:tcW w:w="2220" w:type="dxa"/>
            <w:tcMar/>
            <w:vAlign w:val="center"/>
          </w:tcPr>
          <w:p w:rsidR="2EB9363D" w:rsidP="2EB9363D" w:rsidRDefault="2EB9363D" w14:paraId="29BA8F27" w14:textId="30C72AB0">
            <w:pPr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64727DB7" w14:textId="59DCDC18">
            <w:pPr>
              <w:spacing w:before="0" w:beforeAutospacing="off" w:after="0" w:afterAutospacing="off"/>
            </w:pPr>
            <w:r w:rsidR="2EB9363D">
              <w:rPr/>
              <w:t xml:space="preserve">Logical name (e.g., </w:t>
            </w:r>
            <w:r w:rsidRPr="2EB9363D" w:rsidR="2EB9363D">
              <w:rPr>
                <w:rFonts w:ascii="Consolas" w:hAnsi="Consolas" w:eastAsia="Consolas" w:cs="Consolas"/>
              </w:rPr>
              <w:t>arc_risk_model_node1</w:t>
            </w:r>
            <w:r w:rsidR="2EB9363D">
              <w:rPr/>
              <w:t>)</w:t>
            </w:r>
          </w:p>
        </w:tc>
      </w:tr>
      <w:tr w:rsidR="2EB9363D" w:rsidTr="2EB9363D" w14:paraId="278CA45F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24AD6B94" w14:textId="3A6E3FF3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workspace_id</w:t>
            </w:r>
          </w:p>
        </w:tc>
        <w:tc>
          <w:tcPr>
            <w:tcW w:w="2220" w:type="dxa"/>
            <w:tcMar/>
            <w:vAlign w:val="center"/>
          </w:tcPr>
          <w:p w:rsidR="721266DB" w:rsidP="2EB9363D" w:rsidRDefault="721266DB" w14:paraId="4F9550BF" w14:textId="18A0D76E">
            <w:pPr>
              <w:bidi w:val="0"/>
              <w:spacing w:before="0" w:beforeAutospacing="off" w:after="0" w:afterAutospacing="off"/>
            </w:pPr>
            <w:r w:rsidR="721266DB">
              <w:rPr/>
              <w:t>INT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24EA70FF" w14:textId="14E05B27">
            <w:pPr>
              <w:spacing w:before="0" w:beforeAutospacing="off" w:after="0" w:afterAutospacing="off"/>
            </w:pPr>
            <w:r w:rsidR="2EB9363D">
              <w:rPr/>
              <w:t>Power BI workspace ID</w:t>
            </w:r>
          </w:p>
          <w:p w:rsidR="2EB9363D" w:rsidP="2EB9363D" w:rsidRDefault="2EB9363D" w14:paraId="390EAF11" w14:textId="2380BA3A">
            <w:pPr>
              <w:spacing w:before="0" w:beforeAutospacing="off" w:after="0" w:afterAutospacing="off"/>
            </w:pPr>
          </w:p>
        </w:tc>
      </w:tr>
      <w:tr w:rsidR="2EB9363D" w:rsidTr="2EB9363D" w14:paraId="5A315127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4C18B4F3" w14:textId="3475407F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dataset_id</w:t>
            </w:r>
          </w:p>
        </w:tc>
        <w:tc>
          <w:tcPr>
            <w:tcW w:w="2220" w:type="dxa"/>
            <w:tcMar/>
            <w:vAlign w:val="center"/>
          </w:tcPr>
          <w:p w:rsidR="49F65B1B" w:rsidP="2EB9363D" w:rsidRDefault="49F65B1B" w14:paraId="1074C772" w14:textId="67AE5C18">
            <w:pPr>
              <w:bidi w:val="0"/>
              <w:spacing w:before="0" w:beforeAutospacing="off" w:after="0" w:afterAutospacing="off"/>
            </w:pPr>
            <w:r w:rsidR="49F65B1B">
              <w:rPr/>
              <w:t>INT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593F1EBF" w14:textId="1B416488">
            <w:pPr>
              <w:spacing w:before="0" w:beforeAutospacing="off" w:after="0" w:afterAutospacing="off"/>
            </w:pPr>
            <w:r w:rsidR="2EB9363D">
              <w:rPr/>
              <w:t>Power BI dataset ID</w:t>
            </w:r>
          </w:p>
          <w:p w:rsidR="2EB9363D" w:rsidP="2EB9363D" w:rsidRDefault="2EB9363D" w14:paraId="169AC9B8" w14:textId="01E0C37B">
            <w:pPr>
              <w:spacing w:before="0" w:beforeAutospacing="off" w:after="0" w:afterAutospacing="off"/>
            </w:pPr>
          </w:p>
        </w:tc>
      </w:tr>
      <w:tr w:rsidR="2EB9363D" w:rsidTr="2EB9363D" w14:paraId="03811FFD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071D029F" w14:textId="19469194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is_enabled</w:t>
            </w:r>
          </w:p>
        </w:tc>
        <w:tc>
          <w:tcPr>
            <w:tcW w:w="2220" w:type="dxa"/>
            <w:tcMar/>
            <w:vAlign w:val="center"/>
          </w:tcPr>
          <w:p w:rsidR="2EB9363D" w:rsidP="2EB9363D" w:rsidRDefault="2EB9363D" w14:paraId="0399EA58" w14:textId="4A673A44">
            <w:pPr>
              <w:spacing w:before="0" w:beforeAutospacing="off" w:after="0" w:afterAutospacing="off"/>
            </w:pPr>
            <w:r w:rsidR="2EB9363D">
              <w:rPr/>
              <w:t>BOOLEAN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7B39E8A5" w14:textId="37A63B3B">
            <w:pPr>
              <w:spacing w:before="0" w:beforeAutospacing="off" w:after="0" w:afterAutospacing="off"/>
            </w:pPr>
            <w:r w:rsidR="2EB9363D">
              <w:rPr/>
              <w:t>Indicates if model is active and allowed to participate</w:t>
            </w:r>
          </w:p>
        </w:tc>
      </w:tr>
      <w:tr w:rsidR="2EB9363D" w:rsidTr="2EB9363D" w14:paraId="3B7619C6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7C4705AC" w14:textId="6D9C148C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created_at</w:t>
            </w:r>
          </w:p>
        </w:tc>
        <w:tc>
          <w:tcPr>
            <w:tcW w:w="2220" w:type="dxa"/>
            <w:tcMar/>
            <w:vAlign w:val="center"/>
          </w:tcPr>
          <w:p w:rsidR="2EB9363D" w:rsidP="2EB9363D" w:rsidRDefault="2EB9363D" w14:paraId="65FB7BA1" w14:textId="262BCFBC">
            <w:pPr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7F6ACD7A" w14:textId="70E83EB2">
            <w:pPr>
              <w:spacing w:before="0" w:beforeAutospacing="off" w:after="0" w:afterAutospacing="off"/>
            </w:pPr>
            <w:r w:rsidR="2EB9363D">
              <w:rPr/>
              <w:t>Registration timestamp</w:t>
            </w:r>
          </w:p>
        </w:tc>
      </w:tr>
      <w:tr w:rsidR="2EB9363D" w:rsidTr="2EB9363D" w14:paraId="539C45D7">
        <w:trPr>
          <w:trHeight w:val="300"/>
        </w:trPr>
        <w:tc>
          <w:tcPr>
            <w:tcW w:w="2295" w:type="dxa"/>
            <w:tcMar/>
            <w:vAlign w:val="center"/>
          </w:tcPr>
          <w:p w:rsidR="2EB9363D" w:rsidP="2EB9363D" w:rsidRDefault="2EB9363D" w14:paraId="2F065DB9" w14:textId="6AC0ACF0">
            <w:pPr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updated_at</w:t>
            </w:r>
          </w:p>
        </w:tc>
        <w:tc>
          <w:tcPr>
            <w:tcW w:w="2220" w:type="dxa"/>
            <w:tcMar/>
            <w:vAlign w:val="center"/>
          </w:tcPr>
          <w:p w:rsidR="2EB9363D" w:rsidP="2EB9363D" w:rsidRDefault="2EB9363D" w14:paraId="122C8CB9" w14:textId="5685D7F8">
            <w:pPr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4719" w:type="dxa"/>
            <w:tcMar/>
            <w:vAlign w:val="center"/>
          </w:tcPr>
          <w:p w:rsidR="2EB9363D" w:rsidP="2EB9363D" w:rsidRDefault="2EB9363D" w14:paraId="7BD5D9FC" w14:textId="6642586F">
            <w:pPr>
              <w:spacing w:before="0" w:beforeAutospacing="off" w:after="0" w:afterAutospacing="off"/>
            </w:pPr>
            <w:r w:rsidR="2EB9363D">
              <w:rPr/>
              <w:t>Last update timestamp</w:t>
            </w:r>
          </w:p>
        </w:tc>
      </w:tr>
    </w:tbl>
    <w:p w:rsidR="2EB9363D" w:rsidRDefault="2EB9363D" w14:paraId="1AE87466" w14:textId="4FE6CF66"/>
    <w:p w:rsidR="5BBCC6EA" w:rsidP="2EB9363D" w:rsidRDefault="5BBCC6EA" w14:paraId="61D1CA0B" w14:textId="4F9FDF1E">
      <w:pPr>
        <w:pStyle w:val="Heading2"/>
        <w:bidi w:val="0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40"/>
          <w:szCs w:val="40"/>
          <w:lang w:val="en-US"/>
        </w:rPr>
        <w:t xml:space="preserve">2. </w:t>
      </w:r>
      <w:r w:rsidRPr="2EB9363D" w:rsidR="7B588451">
        <w:rPr>
          <w:b w:val="1"/>
          <w:bCs w:val="1"/>
          <w:noProof w:val="0"/>
          <w:sz w:val="40"/>
          <w:szCs w:val="40"/>
          <w:lang w:val="en-US"/>
        </w:rPr>
        <w:t>refresh_</w:t>
      </w:r>
      <w:r w:rsidRPr="2EB9363D" w:rsidR="5BBCC6E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model_state</w:t>
      </w:r>
    </w:p>
    <w:p w:rsidR="5BBCC6EA" w:rsidP="2EB9363D" w:rsidRDefault="5BBCC6EA" w14:paraId="04756F4D" w14:textId="49ADE9BD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Purpose</w:t>
      </w:r>
    </w:p>
    <w:p w:rsidR="5BBCC6EA" w:rsidP="2EB9363D" w:rsidRDefault="5BBCC6EA" w14:paraId="32552406" w14:textId="01BD974D">
      <w:pPr>
        <w:bidi w:val="0"/>
        <w:spacing w:before="240" w:beforeAutospacing="off" w:after="240" w:afterAutospacing="off"/>
      </w:pPr>
      <w:r w:rsidRPr="2EB9363D" w:rsidR="5BBCC6EA">
        <w:rPr>
          <w:noProof w:val="0"/>
          <w:lang w:val="en-US"/>
        </w:rPr>
        <w:t>Singleton table used by the switching service to determine current Reader and Writer models.</w:t>
      </w:r>
    </w:p>
    <w:p w:rsidR="5BBCC6EA" w:rsidP="2EB9363D" w:rsidRDefault="5BBCC6EA" w14:paraId="6E0BC1CF" w14:textId="40DD554B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Columns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2010"/>
        <w:gridCol w:w="3966"/>
      </w:tblGrid>
      <w:tr w:rsidR="2EB9363D" w:rsidTr="2EB9363D" w14:paraId="5E8DB173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06E9C50A" w14:textId="08F6D2B0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Column Name</w:t>
            </w:r>
          </w:p>
        </w:tc>
        <w:tc>
          <w:tcPr>
            <w:tcW w:w="2010" w:type="dxa"/>
            <w:tcMar/>
            <w:vAlign w:val="center"/>
          </w:tcPr>
          <w:p w:rsidR="2EB9363D" w:rsidP="2EB9363D" w:rsidRDefault="2EB9363D" w14:paraId="6E5D6715" w14:textId="778984AF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Type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5B8D4E6E" w14:textId="37405760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Description</w:t>
            </w:r>
          </w:p>
        </w:tc>
      </w:tr>
      <w:tr w:rsidR="2EB9363D" w:rsidTr="2EB9363D" w14:paraId="2E8AC3AA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58CF4C41" w14:textId="425CDB87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model_state_id</w:t>
            </w:r>
          </w:p>
        </w:tc>
        <w:tc>
          <w:tcPr>
            <w:tcW w:w="2010" w:type="dxa"/>
            <w:tcMar/>
            <w:vAlign w:val="center"/>
          </w:tcPr>
          <w:p w:rsidR="5736EB7D" w:rsidP="2EB9363D" w:rsidRDefault="5736EB7D" w14:paraId="4129259A" w14:textId="2B66FC07">
            <w:pPr>
              <w:bidi w:val="0"/>
              <w:spacing w:before="0" w:beforeAutospacing="off" w:after="0" w:afterAutospacing="off"/>
            </w:pPr>
            <w:r w:rsidR="5736EB7D">
              <w:rPr/>
              <w:t xml:space="preserve">INT </w:t>
            </w:r>
            <w:r w:rsidR="2EB9363D">
              <w:rPr/>
              <w:t>(PK)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719D5857" w14:textId="24DB8E19">
            <w:pPr>
              <w:bidi w:val="0"/>
              <w:spacing w:before="0" w:beforeAutospacing="off" w:after="0" w:afterAutospacing="off"/>
            </w:pPr>
            <w:r w:rsidR="2EB9363D">
              <w:rPr/>
              <w:t>Primary key. Only one row should exist</w:t>
            </w:r>
          </w:p>
          <w:p w:rsidR="2EB9363D" w:rsidP="2EB9363D" w:rsidRDefault="2EB9363D" w14:paraId="363302FE" w14:textId="59E4ADC0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204418A1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58A8ED8D" w14:textId="184CC9B6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reader_model_id</w:t>
            </w:r>
          </w:p>
        </w:tc>
        <w:tc>
          <w:tcPr>
            <w:tcW w:w="2010" w:type="dxa"/>
            <w:tcMar/>
            <w:vAlign w:val="center"/>
          </w:tcPr>
          <w:p w:rsidR="6A37C514" w:rsidP="2EB9363D" w:rsidRDefault="6A37C514" w14:paraId="16BA5EDF" w14:textId="041ABCD1">
            <w:pPr>
              <w:bidi w:val="0"/>
              <w:spacing w:before="0" w:beforeAutospacing="off" w:after="0" w:afterAutospacing="off"/>
            </w:pPr>
            <w:r w:rsidR="6A37C514">
              <w:rPr/>
              <w:t xml:space="preserve">INT </w:t>
            </w:r>
            <w:r w:rsidR="2EB9363D">
              <w:rPr/>
              <w:t>(FK)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207CB861" w14:textId="28A24747">
            <w:pPr>
              <w:bidi w:val="0"/>
              <w:spacing w:before="0" w:beforeAutospacing="off" w:after="0" w:afterAutospacing="off"/>
            </w:pPr>
            <w:r w:rsidR="2EB9363D">
              <w:rPr/>
              <w:t>References currently active Reader model</w:t>
            </w:r>
          </w:p>
          <w:p w:rsidR="2EB9363D" w:rsidP="2EB9363D" w:rsidRDefault="2EB9363D" w14:paraId="5658B066" w14:textId="2B41E0E2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261ED152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091ECAA1" w14:textId="27E8E678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writer_model_id</w:t>
            </w:r>
          </w:p>
        </w:tc>
        <w:tc>
          <w:tcPr>
            <w:tcW w:w="2010" w:type="dxa"/>
            <w:tcMar/>
            <w:vAlign w:val="center"/>
          </w:tcPr>
          <w:p w:rsidR="05863C55" w:rsidP="2EB9363D" w:rsidRDefault="05863C55" w14:paraId="0C73F9AB" w14:textId="07050AB6">
            <w:pPr>
              <w:bidi w:val="0"/>
              <w:spacing w:before="0" w:beforeAutospacing="off" w:after="0" w:afterAutospacing="off"/>
            </w:pPr>
            <w:r w:rsidR="05863C55">
              <w:rPr/>
              <w:t xml:space="preserve">INT </w:t>
            </w:r>
            <w:r w:rsidR="2EB9363D">
              <w:rPr/>
              <w:t>(FK)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07579CB8" w14:textId="107B1BD4">
            <w:pPr>
              <w:bidi w:val="0"/>
              <w:spacing w:before="0" w:beforeAutospacing="off" w:after="0" w:afterAutospacing="off"/>
            </w:pPr>
            <w:r w:rsidR="2EB9363D">
              <w:rPr/>
              <w:t>References currently active Writer model</w:t>
            </w:r>
          </w:p>
          <w:p w:rsidR="2EB9363D" w:rsidP="2EB9363D" w:rsidRDefault="2EB9363D" w14:paraId="4E14472E" w14:textId="7EF7F026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63CF1ACB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30FCB236" w14:textId="212030B0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2010" w:type="dxa"/>
            <w:tcMar/>
            <w:vAlign w:val="center"/>
          </w:tcPr>
          <w:p w:rsidR="2EB9363D" w:rsidP="2EB9363D" w:rsidRDefault="2EB9363D" w14:paraId="167CFA5C" w14:textId="78136E99">
            <w:pPr>
              <w:bidi w:val="0"/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46E7B4E0" w14:textId="088CE131">
            <w:pPr>
              <w:bidi w:val="0"/>
              <w:spacing w:before="0" w:beforeAutospacing="off" w:after="0" w:afterAutospacing="off"/>
            </w:pPr>
            <w:r w:rsidR="2EB9363D">
              <w:rPr/>
              <w:t>System state (</w:t>
            </w:r>
            <w:r w:rsidRPr="2EB9363D" w:rsidR="2EB9363D">
              <w:rPr>
                <w:rFonts w:ascii="Consolas" w:hAnsi="Consolas" w:eastAsia="Consolas" w:cs="Consolas"/>
              </w:rPr>
              <w:t>idle</w:t>
            </w:r>
            <w:r w:rsidR="2EB9363D">
              <w:rPr/>
              <w:t xml:space="preserve">, </w:t>
            </w:r>
            <w:r w:rsidRPr="2EB9363D" w:rsidR="2EB9363D">
              <w:rPr>
                <w:rFonts w:ascii="Consolas" w:hAnsi="Consolas" w:eastAsia="Consolas" w:cs="Consolas"/>
              </w:rPr>
              <w:t>switching</w:t>
            </w:r>
            <w:r w:rsidR="2EB9363D">
              <w:rPr/>
              <w:t>, etc.)</w:t>
            </w:r>
          </w:p>
          <w:p w:rsidR="2EB9363D" w:rsidP="2EB9363D" w:rsidRDefault="2EB9363D" w14:paraId="5A08334D" w14:textId="5603F4ED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19566DB9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139EA8D8" w14:textId="29E5E596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last_switch_time</w:t>
            </w:r>
          </w:p>
        </w:tc>
        <w:tc>
          <w:tcPr>
            <w:tcW w:w="2010" w:type="dxa"/>
            <w:tcMar/>
            <w:vAlign w:val="center"/>
          </w:tcPr>
          <w:p w:rsidR="2EB9363D" w:rsidP="2EB9363D" w:rsidRDefault="2EB9363D" w14:paraId="02B286E7" w14:textId="165C17A5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23F15FD8" w14:textId="70D5FFF4">
            <w:pPr>
              <w:bidi w:val="0"/>
              <w:spacing w:before="0" w:beforeAutospacing="off" w:after="0" w:afterAutospacing="off"/>
            </w:pPr>
            <w:r w:rsidR="2EB9363D">
              <w:rPr/>
              <w:t>Timestamp of last Reader/Writer switch</w:t>
            </w:r>
          </w:p>
          <w:p w:rsidR="2EB9363D" w:rsidP="2EB9363D" w:rsidRDefault="2EB9363D" w14:paraId="5A851E23" w14:textId="294D8140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04E9FD4A">
        <w:trPr>
          <w:trHeight w:val="300"/>
        </w:trPr>
        <w:tc>
          <w:tcPr>
            <w:tcW w:w="2325" w:type="dxa"/>
            <w:tcMar/>
            <w:vAlign w:val="center"/>
          </w:tcPr>
          <w:p w:rsidR="2EB9363D" w:rsidP="2EB9363D" w:rsidRDefault="2EB9363D" w14:paraId="1C5A2572" w14:textId="3CE8233E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updated_at</w:t>
            </w:r>
          </w:p>
        </w:tc>
        <w:tc>
          <w:tcPr>
            <w:tcW w:w="2010" w:type="dxa"/>
            <w:tcMar/>
            <w:vAlign w:val="center"/>
          </w:tcPr>
          <w:p w:rsidR="2EB9363D" w:rsidP="2EB9363D" w:rsidRDefault="2EB9363D" w14:paraId="7160CF5F" w14:textId="16776C0A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966" w:type="dxa"/>
            <w:tcMar/>
            <w:vAlign w:val="center"/>
          </w:tcPr>
          <w:p w:rsidR="2EB9363D" w:rsidP="2EB9363D" w:rsidRDefault="2EB9363D" w14:paraId="733A1B2A" w14:textId="168614B0">
            <w:pPr>
              <w:bidi w:val="0"/>
              <w:spacing w:before="0" w:beforeAutospacing="off" w:after="0" w:afterAutospacing="off"/>
            </w:pPr>
            <w:r w:rsidR="2EB9363D">
              <w:rPr/>
              <w:t>Last update timestamp</w:t>
            </w:r>
          </w:p>
        </w:tc>
      </w:tr>
    </w:tbl>
    <w:p w:rsidR="2EB9363D" w:rsidRDefault="2EB9363D" w14:paraId="5EA0B375" w14:textId="649C2659"/>
    <w:p w:rsidR="2EB9363D" w:rsidRDefault="2EB9363D" w14:paraId="29A6CA12" w14:textId="50F94AB5"/>
    <w:p w:rsidR="5BBCC6EA" w:rsidP="2EB9363D" w:rsidRDefault="5BBCC6EA" w14:paraId="227D8EF1" w14:textId="06810AA2">
      <w:pPr>
        <w:pStyle w:val="Heading2"/>
        <w:bidi w:val="0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40"/>
          <w:szCs w:val="40"/>
          <w:lang w:val="en-US"/>
        </w:rPr>
        <w:t xml:space="preserve">3. </w:t>
      </w:r>
      <w:r w:rsidRPr="2EB9363D" w:rsidR="693E8062">
        <w:rPr>
          <w:b w:val="1"/>
          <w:bCs w:val="1"/>
          <w:noProof w:val="0"/>
          <w:sz w:val="40"/>
          <w:szCs w:val="40"/>
          <w:lang w:val="en-US"/>
        </w:rPr>
        <w:t>refresh_</w:t>
      </w:r>
      <w:r w:rsidRPr="2EB9363D" w:rsidR="5BBCC6E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model_role_history</w:t>
      </w:r>
    </w:p>
    <w:p w:rsidR="5BBCC6EA" w:rsidP="2EB9363D" w:rsidRDefault="5BBCC6EA" w14:paraId="34528909" w14:textId="0B065189">
      <w:pPr>
        <w:pStyle w:val="Heading3"/>
        <w:bidi w:val="0"/>
        <w:spacing w:before="281" w:beforeAutospacing="off" w:after="281" w:afterAutospacing="off"/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Purpose</w:t>
      </w:r>
    </w:p>
    <w:p w:rsidR="5BBCC6EA" w:rsidP="2EB9363D" w:rsidRDefault="5BBCC6EA" w14:paraId="31F3DBC9" w14:textId="5336EBB4">
      <w:pPr>
        <w:bidi w:val="0"/>
        <w:spacing w:before="240" w:beforeAutospacing="off" w:after="240" w:afterAutospacing="off"/>
      </w:pPr>
      <w:r w:rsidRPr="2EB9363D" w:rsidR="5BBCC6EA">
        <w:rPr>
          <w:noProof w:val="0"/>
          <w:lang w:val="en-US"/>
        </w:rPr>
        <w:t>Tracks role changes over time for auditability and diagnostics.</w:t>
      </w:r>
    </w:p>
    <w:p w:rsidR="5BBCC6EA" w:rsidP="2EB9363D" w:rsidRDefault="5BBCC6EA" w14:paraId="373C7564" w14:textId="6D808A2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2EB9363D" w:rsidR="5BBCC6EA">
        <w:rPr>
          <w:b w:val="1"/>
          <w:bCs w:val="1"/>
          <w:noProof w:val="0"/>
          <w:sz w:val="32"/>
          <w:szCs w:val="32"/>
          <w:lang w:val="en-US"/>
        </w:rPr>
        <w:t>Columns</w:t>
      </w:r>
    </w:p>
    <w:tbl>
      <w:tblPr>
        <w:tblStyle w:val="TableNormal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60"/>
        <w:gridCol w:w="2070"/>
        <w:gridCol w:w="3451"/>
      </w:tblGrid>
      <w:tr w:rsidR="2EB9363D" w:rsidTr="2EB9363D" w14:paraId="2C0DCEFA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730EF5D4" w14:textId="529F3577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Column Name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60F3CF30" w14:textId="02140EAE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Type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48C52EEB" w14:textId="5B622285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Description</w:t>
            </w:r>
          </w:p>
        </w:tc>
      </w:tr>
      <w:tr w:rsidR="2EB9363D" w:rsidTr="2EB9363D" w14:paraId="701B42D0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4D288FC3" w14:textId="29949375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model_role_history_id</w:t>
            </w:r>
          </w:p>
        </w:tc>
        <w:tc>
          <w:tcPr>
            <w:tcW w:w="2070" w:type="dxa"/>
            <w:tcMar/>
            <w:vAlign w:val="center"/>
          </w:tcPr>
          <w:p w:rsidR="4B225CEF" w:rsidP="2EB9363D" w:rsidRDefault="4B225CEF" w14:paraId="32056997" w14:textId="52C02F1C">
            <w:pPr>
              <w:bidi w:val="0"/>
              <w:spacing w:before="0" w:beforeAutospacing="off" w:after="0" w:afterAutospacing="off"/>
            </w:pPr>
            <w:r w:rsidR="4B225CEF">
              <w:rPr/>
              <w:t xml:space="preserve">INT </w:t>
            </w:r>
            <w:r w:rsidR="2EB9363D">
              <w:rPr/>
              <w:t>(PK)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07A590E8" w14:textId="3C51547F">
            <w:pPr>
              <w:bidi w:val="0"/>
              <w:spacing w:before="0" w:beforeAutospacing="off" w:after="0" w:afterAutospacing="off"/>
            </w:pPr>
            <w:r w:rsidR="2EB9363D">
              <w:rPr/>
              <w:t>Unique ID for each role assignment</w:t>
            </w:r>
          </w:p>
          <w:p w:rsidR="2EB9363D" w:rsidP="2EB9363D" w:rsidRDefault="2EB9363D" w14:paraId="2B8AD3D3" w14:textId="0448D2B2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36F9C5D6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6D71CA8D" w14:textId="65337138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worker_model_id</w:t>
            </w:r>
          </w:p>
        </w:tc>
        <w:tc>
          <w:tcPr>
            <w:tcW w:w="2070" w:type="dxa"/>
            <w:tcMar/>
            <w:vAlign w:val="center"/>
          </w:tcPr>
          <w:p w:rsidR="470B1444" w:rsidP="2EB9363D" w:rsidRDefault="470B1444" w14:paraId="1C30D9F7" w14:textId="5F64E465">
            <w:pPr>
              <w:bidi w:val="0"/>
              <w:spacing w:before="0" w:beforeAutospacing="off" w:after="0" w:afterAutospacing="off"/>
            </w:pPr>
            <w:r w:rsidR="470B1444">
              <w:rPr/>
              <w:t xml:space="preserve">INT </w:t>
            </w:r>
            <w:r w:rsidR="2EB9363D">
              <w:rPr/>
              <w:t>(FK)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13490F02" w14:textId="40A4A396">
            <w:pPr>
              <w:bidi w:val="0"/>
              <w:spacing w:before="0" w:beforeAutospacing="off" w:after="0" w:afterAutospacing="off"/>
            </w:pPr>
            <w:r w:rsidR="2EB9363D">
              <w:rPr/>
              <w:t>References the model assigned the role</w:t>
            </w:r>
          </w:p>
          <w:p w:rsidR="2EB9363D" w:rsidP="2EB9363D" w:rsidRDefault="2EB9363D" w14:paraId="05B75413" w14:textId="18F47047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3CA7E8F5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482EF973" w14:textId="7D92AD6A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role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7008DE29" w14:textId="69752281">
            <w:pPr>
              <w:bidi w:val="0"/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6217B7CE" w14:textId="213808B4">
            <w:pPr>
              <w:bidi w:val="0"/>
              <w:spacing w:before="0" w:beforeAutospacing="off" w:after="0" w:afterAutospacing="off"/>
            </w:pPr>
            <w:r w:rsidR="2EB9363D">
              <w:rPr/>
              <w:t xml:space="preserve">Either </w:t>
            </w:r>
            <w:r w:rsidRPr="2EB9363D" w:rsidR="2EB9363D">
              <w:rPr>
                <w:rFonts w:ascii="Consolas" w:hAnsi="Consolas" w:eastAsia="Consolas" w:cs="Consolas"/>
              </w:rPr>
              <w:t>reader</w:t>
            </w:r>
            <w:r w:rsidR="2EB9363D">
              <w:rPr/>
              <w:t xml:space="preserve"> or </w:t>
            </w:r>
            <w:r w:rsidRPr="2EB9363D" w:rsidR="2EB9363D">
              <w:rPr>
                <w:rFonts w:ascii="Consolas" w:hAnsi="Consolas" w:eastAsia="Consolas" w:cs="Consolas"/>
              </w:rPr>
              <w:t>writer</w:t>
            </w:r>
          </w:p>
          <w:p w:rsidR="2EB9363D" w:rsidP="2EB9363D" w:rsidRDefault="2EB9363D" w14:paraId="33B3BD56" w14:textId="1A81B9B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2EB9363D" w:rsidTr="2EB9363D" w14:paraId="1BFCBE24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41B578C8" w14:textId="7B90BC4A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is_current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4786DF79" w14:textId="7E9EE9AD">
            <w:pPr>
              <w:bidi w:val="0"/>
              <w:spacing w:before="0" w:beforeAutospacing="off" w:after="0" w:afterAutospacing="off"/>
            </w:pPr>
            <w:r w:rsidR="2EB9363D">
              <w:rPr/>
              <w:t>BOOLEAN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79B2200D" w14:textId="21C387E2">
            <w:pPr>
              <w:bidi w:val="0"/>
              <w:spacing w:before="0" w:beforeAutospacing="off" w:after="0" w:afterAutospacing="off"/>
            </w:pPr>
            <w:r w:rsidR="2EB9363D">
              <w:rPr/>
              <w:t>True if the assignment is current</w:t>
            </w:r>
          </w:p>
          <w:p w:rsidR="2EB9363D" w:rsidP="2EB9363D" w:rsidRDefault="2EB9363D" w14:paraId="51882107" w14:textId="28DC6382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3EC65733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3BC35E50" w14:textId="38CF2394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activated_at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307F72FF" w14:textId="4586EDF4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5C2C9B6A" w14:textId="4799D696">
            <w:pPr>
              <w:bidi w:val="0"/>
              <w:spacing w:before="0" w:beforeAutospacing="off" w:after="0" w:afterAutospacing="off"/>
            </w:pPr>
            <w:r w:rsidR="2EB9363D">
              <w:rPr/>
              <w:t>When this role was activated</w:t>
            </w:r>
          </w:p>
          <w:p w:rsidR="2EB9363D" w:rsidP="2EB9363D" w:rsidRDefault="2EB9363D" w14:paraId="5D368FB1" w14:textId="51524F4D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77F935A5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054A1AAF" w14:textId="6C868BD7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deactivated_at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2F6C689C" w14:textId="55E7FA41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48B2E6DA" w14:textId="022B4D56">
            <w:pPr>
              <w:bidi w:val="0"/>
              <w:spacing w:before="0" w:beforeAutospacing="off" w:after="0" w:afterAutospacing="off"/>
            </w:pPr>
            <w:r w:rsidR="2EB9363D">
              <w:rPr/>
              <w:t>When this role ended (null if still active)</w:t>
            </w:r>
          </w:p>
          <w:p w:rsidR="2EB9363D" w:rsidP="2EB9363D" w:rsidRDefault="2EB9363D" w14:paraId="76D9A18F" w14:textId="60095F84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3146D9F1">
        <w:trPr>
          <w:trHeight w:val="300"/>
        </w:trPr>
        <w:tc>
          <w:tcPr>
            <w:tcW w:w="3060" w:type="dxa"/>
            <w:tcMar/>
            <w:vAlign w:val="center"/>
          </w:tcPr>
          <w:p w:rsidR="2EB9363D" w:rsidP="2EB9363D" w:rsidRDefault="2EB9363D" w14:paraId="33A87548" w14:textId="7DFB4A29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switch_reason</w:t>
            </w:r>
          </w:p>
        </w:tc>
        <w:tc>
          <w:tcPr>
            <w:tcW w:w="2070" w:type="dxa"/>
            <w:tcMar/>
            <w:vAlign w:val="center"/>
          </w:tcPr>
          <w:p w:rsidR="2EB9363D" w:rsidP="2EB9363D" w:rsidRDefault="2EB9363D" w14:paraId="7124E3A1" w14:textId="1DC6A5E7">
            <w:pPr>
              <w:bidi w:val="0"/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3451" w:type="dxa"/>
            <w:tcMar/>
            <w:vAlign w:val="center"/>
          </w:tcPr>
          <w:p w:rsidR="2EB9363D" w:rsidP="2EB9363D" w:rsidRDefault="2EB9363D" w14:paraId="3EC8E385" w14:textId="002B073C">
            <w:pPr>
              <w:bidi w:val="0"/>
              <w:spacing w:before="0" w:beforeAutospacing="off" w:after="0" w:afterAutospacing="off"/>
            </w:pPr>
            <w:r w:rsidR="2EB9363D">
              <w:rPr/>
              <w:t>Reason for role switch (</w:t>
            </w:r>
            <w:r w:rsidRPr="2EB9363D" w:rsidR="2EB9363D">
              <w:rPr>
                <w:rFonts w:ascii="Consolas" w:hAnsi="Consolas" w:eastAsia="Consolas" w:cs="Consolas"/>
              </w:rPr>
              <w:t>scheduled refresh</w:t>
            </w:r>
            <w:r w:rsidR="2EB9363D">
              <w:rPr/>
              <w:t>, etc.)</w:t>
            </w:r>
          </w:p>
        </w:tc>
      </w:tr>
    </w:tbl>
    <w:p w:rsidR="2EB9363D" w:rsidRDefault="2EB9363D" w14:paraId="7A482A24" w14:textId="7EB3ED09"/>
    <w:p w:rsidR="5BBCC6EA" w:rsidP="2EB9363D" w:rsidRDefault="5BBCC6EA" w14:paraId="674CCEAA" w14:textId="72E038B8">
      <w:pPr>
        <w:pStyle w:val="Heading2"/>
        <w:bidi w:val="0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44"/>
          <w:szCs w:val="44"/>
          <w:lang w:val="en-US"/>
        </w:rPr>
      </w:pPr>
      <w:r w:rsidRPr="2EB9363D" w:rsidR="5BBCC6EA">
        <w:rPr>
          <w:b w:val="1"/>
          <w:bCs w:val="1"/>
          <w:noProof w:val="0"/>
          <w:sz w:val="40"/>
          <w:szCs w:val="40"/>
          <w:lang w:val="en-US"/>
        </w:rPr>
        <w:t xml:space="preserve">4. </w:t>
      </w:r>
      <w:r w:rsidRPr="2EB9363D" w:rsidR="5BBCC6EA">
        <w:rPr>
          <w:rFonts w:ascii="Consolas" w:hAnsi="Consolas" w:eastAsia="Consolas" w:cs="Consolas"/>
          <w:b w:val="1"/>
          <w:bCs w:val="1"/>
          <w:noProof w:val="0"/>
          <w:sz w:val="40"/>
          <w:szCs w:val="40"/>
          <w:lang w:val="en-US"/>
        </w:rPr>
        <w:t>model_refresh_log</w:t>
      </w:r>
    </w:p>
    <w:p w:rsidR="5BBCC6EA" w:rsidP="2EB9363D" w:rsidRDefault="5BBCC6EA" w14:paraId="482847E3" w14:textId="2329703F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Purpose</w:t>
      </w:r>
    </w:p>
    <w:p w:rsidR="5BBCC6EA" w:rsidP="2EB9363D" w:rsidRDefault="5BBCC6EA" w14:paraId="38DE9E22" w14:textId="454ED1C5">
      <w:pPr>
        <w:bidi w:val="0"/>
        <w:spacing w:before="240" w:beforeAutospacing="off" w:after="240" w:afterAutospacing="off"/>
      </w:pPr>
      <w:r w:rsidRPr="2EB9363D" w:rsidR="5BBCC6EA">
        <w:rPr>
          <w:noProof w:val="0"/>
          <w:lang w:val="en-US"/>
        </w:rPr>
        <w:t>Tracks refresh execution and status for each semantic model, used for diagnostics and alerting.</w:t>
      </w:r>
    </w:p>
    <w:p w:rsidR="5BBCC6EA" w:rsidP="2EB9363D" w:rsidRDefault="5BBCC6EA" w14:paraId="452117FF" w14:textId="2043B47A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40"/>
          <w:szCs w:val="40"/>
          <w:lang w:val="en-US"/>
        </w:rPr>
      </w:pPr>
      <w:r w:rsidRPr="2EB9363D" w:rsidR="5BBCC6EA">
        <w:rPr>
          <w:b w:val="1"/>
          <w:bCs w:val="1"/>
          <w:noProof w:val="0"/>
          <w:sz w:val="36"/>
          <w:szCs w:val="36"/>
          <w:lang w:val="en-US"/>
        </w:rPr>
        <w:t>Columns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1830"/>
        <w:gridCol w:w="3239"/>
      </w:tblGrid>
      <w:tr w:rsidR="2EB9363D" w:rsidTr="2EB9363D" w14:paraId="363DC775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2DD49D95" w14:textId="3EBF7318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Column Name</w:t>
            </w:r>
          </w:p>
        </w:tc>
        <w:tc>
          <w:tcPr>
            <w:tcW w:w="1830" w:type="dxa"/>
            <w:tcMar/>
            <w:vAlign w:val="center"/>
          </w:tcPr>
          <w:p w:rsidR="2EB9363D" w:rsidP="2EB9363D" w:rsidRDefault="2EB9363D" w14:paraId="28B85B88" w14:textId="017E21EF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Type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796DF2C8" w14:textId="2277BCC3">
            <w:pPr>
              <w:bidi w:val="0"/>
              <w:spacing w:before="0" w:beforeAutospacing="off" w:after="0" w:afterAutospacing="off"/>
              <w:jc w:val="left"/>
            </w:pPr>
            <w:r w:rsidRPr="2EB9363D" w:rsidR="2EB9363D">
              <w:rPr>
                <w:b w:val="1"/>
                <w:bCs w:val="1"/>
              </w:rPr>
              <w:t>Description</w:t>
            </w:r>
          </w:p>
        </w:tc>
      </w:tr>
      <w:tr w:rsidR="2EB9363D" w:rsidTr="2EB9363D" w14:paraId="76A7EB79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0376E8E9" w14:textId="781766BA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model_refresh_log_id</w:t>
            </w:r>
          </w:p>
        </w:tc>
        <w:tc>
          <w:tcPr>
            <w:tcW w:w="1830" w:type="dxa"/>
            <w:tcMar/>
            <w:vAlign w:val="center"/>
          </w:tcPr>
          <w:p w:rsidR="364DAB3C" w:rsidP="2EB9363D" w:rsidRDefault="364DAB3C" w14:paraId="3956888B" w14:textId="061C13EB">
            <w:pPr>
              <w:bidi w:val="0"/>
              <w:spacing w:before="0" w:beforeAutospacing="off" w:after="0" w:afterAutospacing="off"/>
            </w:pPr>
            <w:r w:rsidR="364DAB3C">
              <w:rPr/>
              <w:t>INT</w:t>
            </w:r>
            <w:r w:rsidR="2EB9363D">
              <w:rPr/>
              <w:t>(PK)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5338D9DD" w14:textId="28685882">
            <w:pPr>
              <w:bidi w:val="0"/>
              <w:spacing w:before="0" w:beforeAutospacing="off" w:after="0" w:afterAutospacing="off"/>
            </w:pPr>
            <w:r w:rsidR="2EB9363D">
              <w:rPr/>
              <w:t>Unique ID for each refresh log entry</w:t>
            </w:r>
          </w:p>
          <w:p w:rsidR="2EB9363D" w:rsidP="2EB9363D" w:rsidRDefault="2EB9363D" w14:paraId="4D3C4FDB" w14:textId="3A4BAB9E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2ED7CFDD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1BA6DD5A" w14:textId="27C12F21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worker_model_id</w:t>
            </w:r>
          </w:p>
        </w:tc>
        <w:tc>
          <w:tcPr>
            <w:tcW w:w="1830" w:type="dxa"/>
            <w:tcMar/>
            <w:vAlign w:val="center"/>
          </w:tcPr>
          <w:p w:rsidR="61D313EA" w:rsidP="2EB9363D" w:rsidRDefault="61D313EA" w14:paraId="2D5C4E4E" w14:textId="0EF70314">
            <w:pPr>
              <w:bidi w:val="0"/>
              <w:spacing w:before="0" w:beforeAutospacing="off" w:after="0" w:afterAutospacing="off"/>
            </w:pPr>
            <w:r w:rsidR="61D313EA">
              <w:rPr/>
              <w:t xml:space="preserve">INT </w:t>
            </w:r>
            <w:r w:rsidR="2EB9363D">
              <w:rPr/>
              <w:t>(FK)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06A3EB9D" w14:textId="57085518">
            <w:pPr>
              <w:bidi w:val="0"/>
              <w:spacing w:before="0" w:beforeAutospacing="off" w:after="0" w:afterAutospacing="off"/>
            </w:pPr>
            <w:r w:rsidR="2EB9363D">
              <w:rPr/>
              <w:t>References the model being refreshed</w:t>
            </w:r>
          </w:p>
          <w:p w:rsidR="2EB9363D" w:rsidP="2EB9363D" w:rsidRDefault="2EB9363D" w14:paraId="32885735" w14:textId="5A50CC2A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2A31EFE5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17517150" w14:textId="4D688207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refresh_started_at</w:t>
            </w:r>
          </w:p>
        </w:tc>
        <w:tc>
          <w:tcPr>
            <w:tcW w:w="1830" w:type="dxa"/>
            <w:tcMar/>
            <w:vAlign w:val="center"/>
          </w:tcPr>
          <w:p w:rsidR="2EB9363D" w:rsidP="2EB9363D" w:rsidRDefault="2EB9363D" w14:paraId="0666864C" w14:textId="652FC69D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3340155B" w14:textId="7BCBC650">
            <w:pPr>
              <w:bidi w:val="0"/>
              <w:spacing w:before="0" w:beforeAutospacing="off" w:after="0" w:afterAutospacing="off"/>
            </w:pPr>
            <w:r w:rsidR="2EB9363D">
              <w:rPr/>
              <w:t>Refresh start time</w:t>
            </w:r>
          </w:p>
          <w:p w:rsidR="2EB9363D" w:rsidP="2EB9363D" w:rsidRDefault="2EB9363D" w14:paraId="6238FF33" w14:textId="608539D3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1379AB30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54D46D25" w14:textId="48094BFC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refresh_ended_at</w:t>
            </w:r>
          </w:p>
        </w:tc>
        <w:tc>
          <w:tcPr>
            <w:tcW w:w="1830" w:type="dxa"/>
            <w:tcMar/>
            <w:vAlign w:val="center"/>
          </w:tcPr>
          <w:p w:rsidR="2EB9363D" w:rsidP="2EB9363D" w:rsidRDefault="2EB9363D" w14:paraId="1B8DB682" w14:textId="311790C6">
            <w:pPr>
              <w:bidi w:val="0"/>
              <w:spacing w:before="0" w:beforeAutospacing="off" w:after="0" w:afterAutospacing="off"/>
            </w:pPr>
            <w:r w:rsidR="2EB9363D">
              <w:rPr/>
              <w:t>TIMESTAMPTZ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6108FE09" w14:textId="1FBC506E">
            <w:pPr>
              <w:bidi w:val="0"/>
              <w:spacing w:before="0" w:beforeAutospacing="off" w:after="0" w:afterAutospacing="off"/>
            </w:pPr>
            <w:r w:rsidR="2EB9363D">
              <w:rPr/>
              <w:t>Refresh end time (null if still in progress)</w:t>
            </w:r>
          </w:p>
          <w:p w:rsidR="2EB9363D" w:rsidP="2EB9363D" w:rsidRDefault="2EB9363D" w14:paraId="6BBBD909" w14:textId="49A5444F">
            <w:pPr>
              <w:bidi w:val="0"/>
              <w:spacing w:before="0" w:beforeAutospacing="off" w:after="0" w:afterAutospacing="off"/>
            </w:pPr>
          </w:p>
        </w:tc>
      </w:tr>
      <w:tr w:rsidR="2EB9363D" w:rsidTr="2EB9363D" w14:paraId="59B599C2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72118CE6" w14:textId="631E1063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830" w:type="dxa"/>
            <w:tcMar/>
            <w:vAlign w:val="center"/>
          </w:tcPr>
          <w:p w:rsidR="2EB9363D" w:rsidP="2EB9363D" w:rsidRDefault="2EB9363D" w14:paraId="0DB5A9D8" w14:textId="72C9D3F2">
            <w:pPr>
              <w:bidi w:val="0"/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6EB02A22" w14:textId="36C9AB7E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success</w:t>
            </w:r>
            <w:r w:rsidR="2EB9363D">
              <w:rPr/>
              <w:t xml:space="preserve">, </w:t>
            </w:r>
            <w:r w:rsidRPr="2EB9363D" w:rsidR="2EB9363D">
              <w:rPr>
                <w:rFonts w:ascii="Consolas" w:hAnsi="Consolas" w:eastAsia="Consolas" w:cs="Consolas"/>
              </w:rPr>
              <w:t>failure</w:t>
            </w:r>
            <w:r w:rsidR="2EB9363D">
              <w:rPr/>
              <w:t xml:space="preserve">, or </w:t>
            </w:r>
            <w:r w:rsidRPr="2EB9363D" w:rsidR="2EB9363D">
              <w:rPr>
                <w:rFonts w:ascii="Consolas" w:hAnsi="Consolas" w:eastAsia="Consolas" w:cs="Consolas"/>
              </w:rPr>
              <w:t>in_progress</w:t>
            </w:r>
          </w:p>
          <w:p w:rsidR="2EB9363D" w:rsidP="2EB9363D" w:rsidRDefault="2EB9363D" w14:paraId="43FBAD7E" w14:textId="66BEF686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2EB9363D" w:rsidTr="2EB9363D" w14:paraId="2FC22BCA">
        <w:trPr>
          <w:trHeight w:val="300"/>
        </w:trPr>
        <w:tc>
          <w:tcPr>
            <w:tcW w:w="2715" w:type="dxa"/>
            <w:tcMar/>
            <w:vAlign w:val="center"/>
          </w:tcPr>
          <w:p w:rsidR="2EB9363D" w:rsidP="2EB9363D" w:rsidRDefault="2EB9363D" w14:paraId="09A7E8D7" w14:textId="51D0227C">
            <w:pPr>
              <w:bidi w:val="0"/>
              <w:spacing w:before="0" w:beforeAutospacing="off" w:after="0" w:afterAutospacing="off"/>
            </w:pPr>
            <w:r w:rsidRPr="2EB9363D" w:rsidR="2EB9363D">
              <w:rPr>
                <w:rFonts w:ascii="Consolas" w:hAnsi="Consolas" w:eastAsia="Consolas" w:cs="Consolas"/>
              </w:rPr>
              <w:t>message</w:t>
            </w:r>
          </w:p>
        </w:tc>
        <w:tc>
          <w:tcPr>
            <w:tcW w:w="1830" w:type="dxa"/>
            <w:tcMar/>
            <w:vAlign w:val="center"/>
          </w:tcPr>
          <w:p w:rsidR="2EB9363D" w:rsidP="2EB9363D" w:rsidRDefault="2EB9363D" w14:paraId="0BF03B1D" w14:textId="0C6E2276">
            <w:pPr>
              <w:bidi w:val="0"/>
              <w:spacing w:before="0" w:beforeAutospacing="off" w:after="0" w:afterAutospacing="off"/>
            </w:pPr>
            <w:r w:rsidR="2EB9363D">
              <w:rPr/>
              <w:t>TEXT</w:t>
            </w:r>
          </w:p>
        </w:tc>
        <w:tc>
          <w:tcPr>
            <w:tcW w:w="3239" w:type="dxa"/>
            <w:tcMar/>
            <w:vAlign w:val="center"/>
          </w:tcPr>
          <w:p w:rsidR="2EB9363D" w:rsidP="2EB9363D" w:rsidRDefault="2EB9363D" w14:paraId="76A8F075" w14:textId="05AB9C50">
            <w:pPr>
              <w:bidi w:val="0"/>
              <w:spacing w:before="0" w:beforeAutospacing="off" w:after="0" w:afterAutospacing="off"/>
            </w:pPr>
            <w:r w:rsidR="2EB9363D">
              <w:rPr/>
              <w:t>Optional details or error message</w:t>
            </w:r>
          </w:p>
        </w:tc>
      </w:tr>
    </w:tbl>
    <w:p w:rsidR="2EB9363D" w:rsidP="2EB9363D" w:rsidRDefault="2EB9363D" w14:paraId="761456CD" w14:textId="36378D8B">
      <w:pPr>
        <w:bidi w:val="0"/>
        <w:rPr>
          <w:sz w:val="24"/>
          <w:szCs w:val="24"/>
        </w:rPr>
      </w:pPr>
    </w:p>
    <w:p w:rsidR="5BBCC6EA" w:rsidP="2EB9363D" w:rsidRDefault="5BBCC6EA" w14:paraId="15A89820" w14:textId="49A6B8DE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44"/>
          <w:szCs w:val="44"/>
          <w:lang w:val="en-US"/>
        </w:rPr>
      </w:pPr>
      <w:r w:rsidRPr="2EB9363D" w:rsidR="5BBCC6EA">
        <w:rPr>
          <w:b w:val="1"/>
          <w:bCs w:val="1"/>
          <w:noProof w:val="0"/>
          <w:sz w:val="40"/>
          <w:szCs w:val="40"/>
          <w:lang w:val="en-US"/>
        </w:rPr>
        <w:t>Workflow Overview</w:t>
      </w:r>
    </w:p>
    <w:p w:rsidR="5BBCC6EA" w:rsidP="2EB9363D" w:rsidRDefault="5BBCC6EA" w14:paraId="236841BE" w14:textId="4B3F3AE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2EB9363D" w:rsidR="5BBCC6EA">
        <w:rPr>
          <w:noProof w:val="0"/>
          <w:lang w:val="en-US"/>
        </w:rPr>
        <w:t xml:space="preserve">On service startup,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model_state</w:t>
      </w:r>
      <w:r w:rsidRPr="2EB9363D" w:rsidR="5BBCC6EA">
        <w:rPr>
          <w:noProof w:val="0"/>
          <w:lang w:val="en-US"/>
        </w:rPr>
        <w:t xml:space="preserve"> tells the system which model is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reader</w:t>
      </w:r>
      <w:r w:rsidRPr="2EB9363D" w:rsidR="5BBCC6EA">
        <w:rPr>
          <w:noProof w:val="0"/>
          <w:lang w:val="en-US"/>
        </w:rPr>
        <w:t xml:space="preserve"> and which is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writer</w:t>
      </w:r>
      <w:r w:rsidRPr="2EB9363D" w:rsidR="5BBCC6EA">
        <w:rPr>
          <w:noProof w:val="0"/>
          <w:lang w:val="en-US"/>
        </w:rPr>
        <w:t>.</w:t>
      </w:r>
    </w:p>
    <w:p w:rsidR="5BBCC6EA" w:rsidP="2EB9363D" w:rsidRDefault="5BBCC6EA" w14:paraId="6ED27343" w14:textId="53441C5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2EB9363D" w:rsidR="5BBCC6EA">
        <w:rPr>
          <w:noProof w:val="0"/>
          <w:lang w:val="en-US"/>
        </w:rPr>
        <w:t xml:space="preserve">The service refreshes the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writer</w:t>
      </w:r>
      <w:r w:rsidRPr="2EB9363D" w:rsidR="5BBCC6EA">
        <w:rPr>
          <w:noProof w:val="0"/>
          <w:lang w:val="en-US"/>
        </w:rPr>
        <w:t xml:space="preserve">, logs the result in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model_refresh_log</w:t>
      </w:r>
      <w:r w:rsidRPr="2EB9363D" w:rsidR="5BBCC6EA">
        <w:rPr>
          <w:noProof w:val="0"/>
          <w:lang w:val="en-US"/>
        </w:rPr>
        <w:t>.</w:t>
      </w:r>
    </w:p>
    <w:p w:rsidR="5BBCC6EA" w:rsidP="2EB9363D" w:rsidRDefault="5BBCC6EA" w14:paraId="36B88E34" w14:textId="0E54C57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2EB9363D" w:rsidR="5BBCC6EA">
        <w:rPr>
          <w:noProof w:val="0"/>
          <w:lang w:val="en-US"/>
        </w:rPr>
        <w:t>If successful, the service:</w:t>
      </w:r>
    </w:p>
    <w:p w:rsidR="5BBCC6EA" w:rsidP="2EB9363D" w:rsidRDefault="5BBCC6EA" w14:paraId="2FDBB484" w14:textId="1D364A52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2EB9363D" w:rsidR="5BBCC6EA">
        <w:rPr>
          <w:noProof w:val="0"/>
          <w:lang w:val="en-US"/>
        </w:rPr>
        <w:t xml:space="preserve">Updates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model_state</w:t>
      </w:r>
      <w:r w:rsidRPr="2EB9363D" w:rsidR="5BBCC6EA">
        <w:rPr>
          <w:noProof w:val="0"/>
          <w:lang w:val="en-US"/>
        </w:rPr>
        <w:t xml:space="preserve"> to switch roles.</w:t>
      </w:r>
    </w:p>
    <w:p w:rsidR="5BBCC6EA" w:rsidP="2EB9363D" w:rsidRDefault="5BBCC6EA" w14:paraId="40EE2FEF" w14:textId="0D1B8CF3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2EB9363D" w:rsidR="5BBCC6EA">
        <w:rPr>
          <w:noProof w:val="0"/>
          <w:lang w:val="en-US"/>
        </w:rPr>
        <w:t xml:space="preserve">Logs the new role assignment in </w:t>
      </w:r>
      <w:r w:rsidRPr="2EB9363D" w:rsidR="5BBCC6EA">
        <w:rPr>
          <w:rFonts w:ascii="Consolas" w:hAnsi="Consolas" w:eastAsia="Consolas" w:cs="Consolas"/>
          <w:noProof w:val="0"/>
          <w:lang w:val="en-US"/>
        </w:rPr>
        <w:t>model_role_history</w:t>
      </w:r>
      <w:r w:rsidRPr="2EB9363D" w:rsidR="5BBCC6EA">
        <w:rPr>
          <w:noProof w:val="0"/>
          <w:lang w:val="en-US"/>
        </w:rPr>
        <w:t>.</w:t>
      </w:r>
    </w:p>
    <w:p w:rsidR="2EB9363D" w:rsidP="2EB9363D" w:rsidRDefault="2EB9363D" w14:paraId="60855DDD" w14:textId="2A1937BB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1fd35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02B095"/>
    <w:rsid w:val="042DF32D"/>
    <w:rsid w:val="05863C55"/>
    <w:rsid w:val="08BC7D54"/>
    <w:rsid w:val="1125642A"/>
    <w:rsid w:val="16DFAB9D"/>
    <w:rsid w:val="16DFAB9D"/>
    <w:rsid w:val="1A780EFB"/>
    <w:rsid w:val="1BD97485"/>
    <w:rsid w:val="1DE9D6B2"/>
    <w:rsid w:val="2035BDED"/>
    <w:rsid w:val="231CC465"/>
    <w:rsid w:val="2EB9363D"/>
    <w:rsid w:val="2F1AEB39"/>
    <w:rsid w:val="2F44F43D"/>
    <w:rsid w:val="316BD310"/>
    <w:rsid w:val="364DAB3C"/>
    <w:rsid w:val="36D3393D"/>
    <w:rsid w:val="36D3393D"/>
    <w:rsid w:val="470B1444"/>
    <w:rsid w:val="49F65B1B"/>
    <w:rsid w:val="4B225CEF"/>
    <w:rsid w:val="4F10E220"/>
    <w:rsid w:val="4F10E220"/>
    <w:rsid w:val="5736EB7D"/>
    <w:rsid w:val="5B50AF59"/>
    <w:rsid w:val="5BBCC6EA"/>
    <w:rsid w:val="61D313EA"/>
    <w:rsid w:val="64F76A47"/>
    <w:rsid w:val="693E8062"/>
    <w:rsid w:val="6A37C514"/>
    <w:rsid w:val="721266DB"/>
    <w:rsid w:val="7432EA33"/>
    <w:rsid w:val="75555FC1"/>
    <w:rsid w:val="75555FC1"/>
    <w:rsid w:val="772FC5A0"/>
    <w:rsid w:val="798F0822"/>
    <w:rsid w:val="7B588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D5A8924-C7B9-46AA-A6D4-77E7039D6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Julio Diaz Jr.</lastModifiedBy>
  <revision>2</revision>
  <dcterms:created xsi:type="dcterms:W3CDTF">2013-12-23T23:15:00.0000000Z</dcterms:created>
  <dcterms:modified xsi:type="dcterms:W3CDTF">2025-07-31T01:23:31.8432065Z</dcterms:modified>
  <category/>
</coreProperties>
</file>